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User Authentication System</w:t>
      </w:r>
    </w:p>
    <w:p/>
    <w:p>
      <w:r>
        <w:t>A robust Django REST Framework-based authentication service with JWT tokens, comprehensive security features, and production-ready deployment capabilities.</w:t>
      </w:r>
    </w:p>
    <w:p/>
    <w:p>
      <w:pPr>
        <w:pStyle w:val="CustomHeading1"/>
      </w:pPr>
      <w:r>
        <w:t>🚀 Features</w:t>
      </w:r>
    </w:p>
    <w:p/>
    <w:p>
      <w:pPr>
        <w:pStyle w:val="ListBullet"/>
      </w:pPr>
      <w:r>
        <w:t>**JWT Authentication**: Secure token-based authentication with refresh tokens</w:t>
      </w:r>
    </w:p>
    <w:p>
      <w:pPr>
        <w:pStyle w:val="ListBullet"/>
      </w:pPr>
      <w:r>
        <w:t>**User Management**: Registration, login, profile management</w:t>
      </w:r>
    </w:p>
    <w:p>
      <w:pPr>
        <w:pStyle w:val="ListBullet"/>
      </w:pPr>
      <w:r>
        <w:t>**Password Reset**: Secure password reset with token validation</w:t>
      </w:r>
    </w:p>
    <w:p>
      <w:pPr>
        <w:pStyle w:val="ListBullet"/>
      </w:pPr>
      <w:r>
        <w:t>**Database**: PostgreSQL for reliable data persistence</w:t>
      </w:r>
    </w:p>
    <w:p>
      <w:pPr>
        <w:pStyle w:val="ListBullet"/>
      </w:pPr>
      <w:r>
        <w:t>**Caching**: Redis integration with Django cache fallback</w:t>
      </w:r>
    </w:p>
    <w:p>
      <w:pPr>
        <w:pStyle w:val="ListBullet"/>
      </w:pPr>
      <w:r>
        <w:t>**Rate Limiting**: Protection against brute force attacks</w:t>
      </w:r>
    </w:p>
    <w:p>
      <w:pPr>
        <w:pStyle w:val="ListBullet"/>
      </w:pPr>
      <w:r>
        <w:t>**API Documentation**: Interactive Swagger/OpenAPI documentation</w:t>
      </w:r>
    </w:p>
    <w:p>
      <w:pPr>
        <w:pStyle w:val="ListBullet"/>
      </w:pPr>
      <w:r>
        <w:t>**Testing**: Comprehensive unit test coverage</w:t>
      </w:r>
    </w:p>
    <w:p>
      <w:pPr>
        <w:pStyle w:val="ListBullet"/>
      </w:pPr>
      <w:r>
        <w:t>**Docker Support**: Containerized development and deployment</w:t>
      </w:r>
    </w:p>
    <w:p>
      <w:pPr>
        <w:pStyle w:val="ListBullet"/>
      </w:pPr>
      <w:r>
        <w:t>**Security**: Production-ready security configurations</w:t>
      </w:r>
    </w:p>
    <w:p>
      <w:pPr>
        <w:pStyle w:val="ListBullet"/>
      </w:pPr>
      <w:r>
        <w:t>**Deployment Ready**: Configured for Railway, Render, and other platforms</w:t>
      </w:r>
    </w:p>
    <w:p/>
    <w:p>
      <w:pPr>
        <w:pStyle w:val="CustomHeading1"/>
      </w:pPr>
      <w:r>
        <w:t>📋 Table of Contents</w:t>
      </w:r>
    </w:p>
    <w:p/>
    <w:p>
      <w:pPr>
        <w:pStyle w:val="ListBullet"/>
      </w:pPr>
      <w:r>
        <w:t>[Quick Start](#quick-start)</w:t>
      </w:r>
    </w:p>
    <w:p>
      <w:pPr>
        <w:pStyle w:val="ListBullet"/>
      </w:pPr>
      <w:r>
        <w:t>[Setup Instructions](#setup-instructions)</w:t>
      </w:r>
    </w:p>
    <w:p>
      <w:r>
        <w:t xml:space="preserve">  - [Docker Setup (Recommended)](#docker-setup-recommended)</w:t>
      </w:r>
    </w:p>
    <w:p>
      <w:r>
        <w:t xml:space="preserve">  - [Local Development](#local-development)</w:t>
      </w:r>
    </w:p>
    <w:p>
      <w:r>
        <w:t xml:space="preserve">  - [Environment Variables](#environment-variables)</w:t>
      </w:r>
    </w:p>
    <w:p>
      <w:pPr>
        <w:pStyle w:val="ListBullet"/>
      </w:pPr>
      <w:r>
        <w:t>[API Documentation](#api-documentation)</w:t>
      </w:r>
    </w:p>
    <w:p>
      <w:r>
        <w:t xml:space="preserve">  - [Authentication Endpoints](#authentication-endpoints)</w:t>
      </w:r>
    </w:p>
    <w:p>
      <w:r>
        <w:t xml:space="preserve">  - [User Profile Endpoints](#user-profile-endpoints)</w:t>
      </w:r>
    </w:p>
    <w:p>
      <w:r>
        <w:t xml:space="preserve">  - [Password Reset Endpoints](#password-reset-endpoints)</w:t>
      </w:r>
    </w:p>
    <w:p>
      <w:pPr>
        <w:pStyle w:val="ListBullet"/>
      </w:pPr>
      <w:r>
        <w:t>[Testing](#testing)</w:t>
      </w:r>
    </w:p>
    <w:p>
      <w:pPr>
        <w:pStyle w:val="ListBullet"/>
      </w:pPr>
      <w:r>
        <w:t>[Security Features](#security-features)</w:t>
      </w:r>
    </w:p>
    <w:p>
      <w:pPr>
        <w:pStyle w:val="ListBullet"/>
      </w:pPr>
      <w:r>
        <w:t>[Deployment](#deployment)</w:t>
      </w:r>
    </w:p>
    <w:p>
      <w:pPr>
        <w:pStyle w:val="ListBullet"/>
      </w:pPr>
      <w:r>
        <w:t>[Project Structure](#project-structure)</w:t>
      </w:r>
    </w:p>
    <w:p>
      <w:pPr>
        <w:pStyle w:val="ListBullet"/>
      </w:pPr>
      <w:r>
        <w:t>[Contributing](#contributing)</w:t>
      </w:r>
    </w:p>
    <w:p/>
    <w:p>
      <w:pPr>
        <w:pStyle w:val="CustomHeading1"/>
      </w:pPr>
      <w:r>
        <w:t>⚡ Quick Start</w:t>
      </w:r>
    </w:p>
    <w:p/>
    <w:p>
      <w:r>
        <w:t>Get the service running in under 5 minutes with Docker:</w:t>
      </w:r>
    </w:p>
    <w:p/>
    <w:p>
      <w:pPr>
        <w:pStyle w:val="CodeBlock"/>
        <w:shd w:fill="F5F5F5"/>
      </w:pPr>
      <w:r>
        <w:t># Clone the repository</w:t>
        <w:br/>
        <w:br/>
        <w:t>git clone https://github.com/Iduate/User-Authentication-System.git</w:t>
        <w:br/>
        <w:br/>
        <w:t>cd User-Authentication-System/auth_service</w:t>
        <w:br/>
        <w:br/>
        <w:br/>
        <w:br/>
        <w:t># Start with Docker Compose</w:t>
        <w:br/>
        <w:br/>
        <w:t>docker-compose up -d</w:t>
        <w:br/>
        <w:br/>
        <w:br/>
        <w:br/>
        <w:t># Access the API</w:t>
        <w:br/>
        <w:br/>
        <w:t># - API Base URL: http://localhost:8000/api/v1/</w:t>
        <w:br/>
        <w:br/>
        <w:t># - API Documentation: http://localhost:8000/swagger/</w:t>
        <w:br/>
        <w:br/>
        <w:t># - Admin Panel: http://localhost:8000/admin/</w:t>
        <w:br/>
      </w:r>
    </w:p>
    <w:p/>
    <w:p>
      <w:pPr>
        <w:pStyle w:val="CustomHeading1"/>
      </w:pPr>
      <w:r>
        <w:t>🛠 Setup Instructions</w:t>
      </w:r>
    </w:p>
    <w:p/>
    <w:p>
      <w:pPr>
        <w:pStyle w:val="CustomHeading2"/>
      </w:pPr>
      <w:r>
        <w:t>Docker Setup (Recommended)</w:t>
      </w:r>
    </w:p>
    <w:p/>
    <w:p>
      <w:r>
        <w:t>Docker provides the easiest way to get the service up and running with all dependencies.</w:t>
      </w:r>
    </w:p>
    <w:p/>
    <w:p>
      <w:r>
        <w:t>**Prerequisites:**</w:t>
      </w:r>
    </w:p>
    <w:p>
      <w:pPr>
        <w:pStyle w:val="ListBullet"/>
      </w:pPr>
      <w:r>
        <w:t>Docker Desktop installed</w:t>
      </w:r>
    </w:p>
    <w:p>
      <w:pPr>
        <w:pStyle w:val="ListBullet"/>
      </w:pPr>
      <w:r>
        <w:t>Git installed</w:t>
      </w:r>
    </w:p>
    <w:p/>
    <w:p>
      <w:r>
        <w:t>**Steps:**</w:t>
      </w:r>
    </w:p>
    <w:p/>
    <w:p>
      <w:pPr>
        <w:pStyle w:val="ListNumber"/>
      </w:pPr>
      <w:r>
        <w:t>**Clone the repository:**</w:t>
      </w:r>
    </w:p>
    <w:p>
      <w:r>
        <w:t xml:space="preserve">   ```bash</w:t>
      </w:r>
    </w:p>
    <w:p>
      <w:r>
        <w:t xml:space="preserve">   git clone https://github.com/Iduate/User-Authentication-System.git</w:t>
      </w:r>
    </w:p>
    <w:p>
      <w:r>
        <w:t xml:space="preserve">   cd User-Authentication-System/auth_service</w:t>
      </w:r>
    </w:p>
    <w:p>
      <w:r>
        <w:t xml:space="preserve">   ```</w:t>
      </w:r>
    </w:p>
    <w:p/>
    <w:p>
      <w:pPr>
        <w:pStyle w:val="ListNumber"/>
      </w:pPr>
      <w:r>
        <w:t>**Choose your Docker setup:**</w:t>
      </w:r>
    </w:p>
    <w:p/>
    <w:p>
      <w:r>
        <w:t xml:space="preserve">   **Option A: Full Docker Build (Recommended for development)**</w:t>
      </w:r>
    </w:p>
    <w:p>
      <w:r>
        <w:t xml:space="preserve">   ```bash</w:t>
      </w:r>
    </w:p>
    <w:p>
      <w:r>
        <w:t xml:space="preserve">   docker-compose up -d</w:t>
      </w:r>
    </w:p>
    <w:p>
      <w:r>
        <w:t xml:space="preserve">   ```</w:t>
      </w:r>
    </w:p>
    <w:p/>
    <w:p>
      <w:r>
        <w:t xml:space="preserve">   **Option B: Simple Docker Setup (Using pre-built images)**</w:t>
      </w:r>
    </w:p>
    <w:p>
      <w:r>
        <w:t xml:space="preserve">   ```bash</w:t>
      </w:r>
    </w:p>
    <w:p>
      <w:r>
        <w:t xml:space="preserve">   docker-compose -f docker-compose.simple.yml up -d</w:t>
      </w:r>
    </w:p>
    <w:p>
      <w:r>
        <w:t xml:space="preserve">   ```</w:t>
      </w:r>
    </w:p>
    <w:p/>
    <w:p>
      <w:pPr>
        <w:pStyle w:val="ListNumber"/>
      </w:pPr>
      <w:r>
        <w:t>**Verify the setup:**</w:t>
      </w:r>
    </w:p>
    <w:p>
      <w:r>
        <w:t xml:space="preserve">   ```bash</w:t>
      </w:r>
    </w:p>
    <w:p>
      <w:r>
        <w:t xml:space="preserve">   # Check if containers are running</w:t>
      </w:r>
    </w:p>
    <w:p>
      <w:r>
        <w:t xml:space="preserve">   docker-compose ps</w:t>
      </w:r>
    </w:p>
    <w:p/>
    <w:p>
      <w:r>
        <w:t xml:space="preserve">   # View logs</w:t>
      </w:r>
    </w:p>
    <w:p>
      <w:r>
        <w:t xml:space="preserve">   docker-compose logs -f web</w:t>
      </w:r>
    </w:p>
    <w:p>
      <w:r>
        <w:t xml:space="preserve">   ```</w:t>
      </w:r>
    </w:p>
    <w:p/>
    <w:p>
      <w:pPr>
        <w:pStyle w:val="ListNumber"/>
      </w:pPr>
      <w:r>
        <w:t>**Access the service:**</w:t>
      </w:r>
    </w:p>
    <w:p>
      <w:r>
        <w:t xml:space="preserve">   - **API Base URL**: http://localhost:8000/api/v1/</w:t>
      </w:r>
    </w:p>
    <w:p>
      <w:r>
        <w:t xml:space="preserve">   - **API Documentation**: http://localhost:8000/swagger/</w:t>
      </w:r>
    </w:p>
    <w:p>
      <w:r>
        <w:t xml:space="preserve">   - **Admin Panel**: http://localhost:8000/admin/</w:t>
      </w:r>
    </w:p>
    <w:p/>
    <w:p>
      <w:pPr>
        <w:pStyle w:val="ListNumber"/>
      </w:pPr>
      <w:r>
        <w:t>**Create a superuser (optional):**</w:t>
      </w:r>
    </w:p>
    <w:p>
      <w:r>
        <w:t xml:space="preserve">   ```bash</w:t>
      </w:r>
    </w:p>
    <w:p>
      <w:r>
        <w:t xml:space="preserve">   docker-compose exec web python manage.py createsuperuser</w:t>
      </w:r>
    </w:p>
    <w:p>
      <w:r>
        <w:t xml:space="preserve">   ```</w:t>
      </w:r>
    </w:p>
    <w:p/>
    <w:p>
      <w:pPr>
        <w:pStyle w:val="ListNumber"/>
      </w:pPr>
      <w:r>
        <w:t>**Stop the services:**</w:t>
      </w:r>
    </w:p>
    <w:p>
      <w:r>
        <w:t xml:space="preserve">   ```bash</w:t>
      </w:r>
    </w:p>
    <w:p>
      <w:r>
        <w:t xml:space="preserve">   docker-compose down</w:t>
      </w:r>
    </w:p>
    <w:p>
      <w:r>
        <w:t xml:space="preserve">   ```</w:t>
      </w:r>
    </w:p>
    <w:p/>
    <w:p>
      <w:pPr>
        <w:pStyle w:val="CustomHeading2"/>
      </w:pPr>
      <w:r>
        <w:t>Local Development (Without Docker)</w:t>
      </w:r>
    </w:p>
    <w:p/>
    <w:p>
      <w:r>
        <w:t>For development without Docker, you'll need to set up the environment manually.</w:t>
      </w:r>
    </w:p>
    <w:p/>
    <w:p>
      <w:r>
        <w:t>**Prerequisites:**</w:t>
      </w:r>
    </w:p>
    <w:p>
      <w:pPr>
        <w:pStyle w:val="ListBullet"/>
      </w:pPr>
      <w:r>
        <w:t>Python 3.11+ installed</w:t>
      </w:r>
    </w:p>
    <w:p>
      <w:pPr>
        <w:pStyle w:val="ListBullet"/>
      </w:pPr>
      <w:r>
        <w:t>PostgreSQL 12+ installed and running</w:t>
      </w:r>
    </w:p>
    <w:p>
      <w:pPr>
        <w:pStyle w:val="ListBullet"/>
      </w:pPr>
      <w:r>
        <w:t>Redis installed and running (optional, will fallback to Django cache)</w:t>
      </w:r>
    </w:p>
    <w:p>
      <w:pPr>
        <w:pStyle w:val="ListBullet"/>
      </w:pPr>
      <w:r>
        <w:t>Git installed</w:t>
      </w:r>
    </w:p>
    <w:p/>
    <w:p>
      <w:r>
        <w:t>**Steps:**</w:t>
      </w:r>
    </w:p>
    <w:p/>
    <w:p>
      <w:pPr>
        <w:pStyle w:val="ListNumber"/>
      </w:pPr>
      <w:r>
        <w:t>**Clone and setup virtual environment:**</w:t>
      </w:r>
    </w:p>
    <w:p>
      <w:r>
        <w:t xml:space="preserve">   ```bash</w:t>
      </w:r>
    </w:p>
    <w:p>
      <w:r>
        <w:t xml:space="preserve">   git clone https://github.com/Iduate/User-Authentication-System.git</w:t>
      </w:r>
    </w:p>
    <w:p>
      <w:r>
        <w:t xml:space="preserve">   cd User-Authentication-System/auth_service</w:t>
      </w:r>
    </w:p>
    <w:p/>
    <w:p>
      <w:r>
        <w:t xml:space="preserve">   # Create virtual environment</w:t>
      </w:r>
    </w:p>
    <w:p>
      <w:r>
        <w:t xml:space="preserve">   python -m venv venv</w:t>
      </w:r>
    </w:p>
    <w:p/>
    <w:p>
      <w:r>
        <w:t xml:space="preserve">   # Activate virtual environment</w:t>
      </w:r>
    </w:p>
    <w:p>
      <w:r>
        <w:t xml:space="preserve">   # On Windows:</w:t>
      </w:r>
    </w:p>
    <w:p>
      <w:r>
        <w:t xml:space="preserve">   venv\Scripts\activate</w:t>
      </w:r>
    </w:p>
    <w:p>
      <w:r>
        <w:t xml:space="preserve">   # On macOS/Linux:</w:t>
      </w:r>
    </w:p>
    <w:p>
      <w:r>
        <w:t xml:space="preserve">   source venv/bin/activate</w:t>
      </w:r>
    </w:p>
    <w:p>
      <w:r>
        <w:t xml:space="preserve">   ```</w:t>
      </w:r>
    </w:p>
    <w:p/>
    <w:p>
      <w:pPr>
        <w:pStyle w:val="ListNumber"/>
      </w:pPr>
      <w:r>
        <w:t>**Install dependencies:**</w:t>
      </w:r>
    </w:p>
    <w:p>
      <w:r>
        <w:t xml:space="preserve">   ```bash</w:t>
      </w:r>
    </w:p>
    <w:p>
      <w:r>
        <w:t xml:space="preserve">   pip install -r requirements.txt</w:t>
      </w:r>
    </w:p>
    <w:p>
      <w:r>
        <w:t xml:space="preserve">   ```</w:t>
      </w:r>
    </w:p>
    <w:p/>
    <w:p>
      <w:pPr>
        <w:pStyle w:val="ListNumber"/>
      </w:pPr>
      <w:r>
        <w:t>**Setup environment variables:**</w:t>
      </w:r>
    </w:p>
    <w:p>
      <w:r>
        <w:t xml:space="preserve">   Create a </w:t>
      </w:r>
      <w:r>
        <w:rPr>
          <w:rStyle w:val="InlineCode"/>
        </w:rPr>
        <w:t>.env</w:t>
      </w:r>
      <w:r>
        <w:t xml:space="preserve"> file in the project root:</w:t>
      </w:r>
    </w:p>
    <w:p>
      <w:r>
        <w:t xml:space="preserve">   ```env</w:t>
      </w:r>
    </w:p>
    <w:p>
      <w:r>
        <w:t xml:space="preserve">   # Django settings</w:t>
      </w:r>
    </w:p>
    <w:p>
      <w:r>
        <w:t xml:space="preserve">   SECRET_KEY=your-super-secret-key-here</w:t>
      </w:r>
    </w:p>
    <w:p>
      <w:r>
        <w:t xml:space="preserve">   DEBUG=True</w:t>
      </w:r>
    </w:p>
    <w:p>
      <w:r>
        <w:t xml:space="preserve">   ALLOWED_HOSTS=localhost,127.0.0.1</w:t>
      </w:r>
    </w:p>
    <w:p/>
    <w:p>
      <w:r>
        <w:t xml:space="preserve">   # Database configuration</w:t>
      </w:r>
    </w:p>
    <w:p>
      <w:r>
        <w:t xml:space="preserve">   DATABASE_NAME=auth_db</w:t>
      </w:r>
    </w:p>
    <w:p>
      <w:r>
        <w:t xml:space="preserve">   DATABASE_USER=postgres</w:t>
      </w:r>
    </w:p>
    <w:p>
      <w:r>
        <w:t xml:space="preserve">   DATABASE_PASSWORD=your-db-password</w:t>
      </w:r>
    </w:p>
    <w:p>
      <w:r>
        <w:t xml:space="preserve">   DATABASE_HOST=localhost</w:t>
      </w:r>
    </w:p>
    <w:p>
      <w:r>
        <w:t xml:space="preserve">   DATABASE_PORT=5432</w:t>
      </w:r>
    </w:p>
    <w:p/>
    <w:p>
      <w:r>
        <w:t xml:space="preserve">   # Redis configuration (optional)</w:t>
      </w:r>
    </w:p>
    <w:p>
      <w:r>
        <w:t xml:space="preserve">   REDIS_URL=redis://localhost:6379/0</w:t>
      </w:r>
    </w:p>
    <w:p/>
    <w:p>
      <w:r>
        <w:t xml:space="preserve">   # JWT settings</w:t>
      </w:r>
    </w:p>
    <w:p>
      <w:r>
        <w:t xml:space="preserve">   JWT_ACCESS_TOKEN_LIFETIME_MINUTES=60</w:t>
      </w:r>
    </w:p>
    <w:p>
      <w:r>
        <w:t xml:space="preserve">   JWT_REFRESH_TOKEN_LIFETIME_DAYS=7</w:t>
      </w:r>
    </w:p>
    <w:p>
      <w:r>
        <w:t xml:space="preserve">   ```</w:t>
      </w:r>
    </w:p>
    <w:p/>
    <w:p>
      <w:pPr>
        <w:pStyle w:val="ListNumber"/>
      </w:pPr>
      <w:r>
        <w:t>**Setup PostgreSQL database:**</w:t>
      </w:r>
    </w:p>
    <w:p>
      <w:r>
        <w:t xml:space="preserve">   ```bash</w:t>
      </w:r>
    </w:p>
    <w:p>
      <w:r>
        <w:t xml:space="preserve">   # Connect to PostgreSQL as superuser</w:t>
      </w:r>
    </w:p>
    <w:p>
      <w:r>
        <w:t xml:space="preserve">   psql -U postgres</w:t>
      </w:r>
    </w:p>
    <w:p/>
    <w:p>
      <w:r>
        <w:t xml:space="preserve">   # Create database and user</w:t>
      </w:r>
    </w:p>
    <w:p>
      <w:r>
        <w:t xml:space="preserve">   CREATE DATABASE auth_db;</w:t>
      </w:r>
    </w:p>
    <w:p>
      <w:r>
        <w:t xml:space="preserve">   CREATE USER auth_user WITH PASSWORD 'your-db-password';</w:t>
      </w:r>
    </w:p>
    <w:p>
      <w:r>
        <w:t xml:space="preserve">   GRANT ALL PRIVILEGES ON DATABASE auth_db TO auth_user;</w:t>
      </w:r>
    </w:p>
    <w:p>
      <w:r>
        <w:t xml:space="preserve">   \q</w:t>
      </w:r>
    </w:p>
    <w:p>
      <w:r>
        <w:t xml:space="preserve">   ```</w:t>
      </w:r>
    </w:p>
    <w:p/>
    <w:p>
      <w:pPr>
        <w:pStyle w:val="ListNumber"/>
      </w:pPr>
      <w:r>
        <w:t>**Run database migrations:**</w:t>
      </w:r>
    </w:p>
    <w:p>
      <w:r>
        <w:t xml:space="preserve">   ```bash</w:t>
      </w:r>
    </w:p>
    <w:p>
      <w:r>
        <w:t xml:space="preserve">   python manage.py migrate</w:t>
      </w:r>
    </w:p>
    <w:p>
      <w:r>
        <w:t xml:space="preserve">   ```</w:t>
      </w:r>
    </w:p>
    <w:p/>
    <w:p>
      <w:pPr>
        <w:pStyle w:val="ListNumber"/>
      </w:pPr>
      <w:r>
        <w:t>**Create superuser:**</w:t>
      </w:r>
    </w:p>
    <w:p>
      <w:r>
        <w:t xml:space="preserve">   ```bash</w:t>
      </w:r>
    </w:p>
    <w:p>
      <w:r>
        <w:t xml:space="preserve">   python manage.py createsuperuser</w:t>
      </w:r>
    </w:p>
    <w:p>
      <w:r>
        <w:t xml:space="preserve">   ```</w:t>
      </w:r>
    </w:p>
    <w:p/>
    <w:p>
      <w:pPr>
        <w:pStyle w:val="ListNumber"/>
      </w:pPr>
      <w:r>
        <w:t>**Start development server:**</w:t>
      </w:r>
    </w:p>
    <w:p>
      <w:r>
        <w:t xml:space="preserve">   ```bash</w:t>
      </w:r>
    </w:p>
    <w:p>
      <w:r>
        <w:t xml:space="preserve">   python manage.py runserver</w:t>
      </w:r>
    </w:p>
    <w:p>
      <w:r>
        <w:t xml:space="preserve">   ```</w:t>
      </w:r>
    </w:p>
    <w:p/>
    <w:p>
      <w:pPr>
        <w:pStyle w:val="ListNumber"/>
      </w:pPr>
      <w:r>
        <w:t>**Access the service:**</w:t>
      </w:r>
    </w:p>
    <w:p>
      <w:r>
        <w:t xml:space="preserve">   - **API Base URL**: http://localhost:8000/api/v1/</w:t>
      </w:r>
    </w:p>
    <w:p>
      <w:r>
        <w:t xml:space="preserve">   - **API Documentation**: http://localhost:8000/swagger/</w:t>
      </w:r>
    </w:p>
    <w:p>
      <w:r>
        <w:t xml:space="preserve">   - **Admin Panel**: http://localhost:8000/admin/</w:t>
      </w:r>
    </w:p>
    <w:p/>
    <w:p>
      <w:pPr>
        <w:pStyle w:val="CustomHeading2"/>
      </w:pPr>
      <w:r>
        <w:t>Environment Variables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Default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Required</w:t>
            </w:r>
          </w:p>
        </w:tc>
      </w:tr>
      <w:tr>
        <w:tc>
          <w:tcPr>
            <w:tcW w:type="dxa" w:w="2160"/>
          </w:tcPr>
          <w:p>
            <w:r>
              <w:t>`SECRET_KEY`</w:t>
            </w:r>
          </w:p>
        </w:tc>
        <w:tc>
          <w:tcPr>
            <w:tcW w:type="dxa" w:w="2160"/>
          </w:tcPr>
          <w:p>
            <w:r>
              <w:t>Django secret key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`DEBUG`</w:t>
            </w:r>
          </w:p>
        </w:tc>
        <w:tc>
          <w:tcPr>
            <w:tcW w:type="dxa" w:w="2160"/>
          </w:tcPr>
          <w:p>
            <w:r>
              <w:t>Enable debug mode</w:t>
            </w:r>
          </w:p>
        </w:tc>
        <w:tc>
          <w:tcPr>
            <w:tcW w:type="dxa" w:w="2160"/>
          </w:tcPr>
          <w:p>
            <w:r>
              <w:t>`False`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`ALLOWED_HOSTS`</w:t>
            </w:r>
          </w:p>
        </w:tc>
        <w:tc>
          <w:tcPr>
            <w:tcW w:type="dxa" w:w="2160"/>
          </w:tcPr>
          <w:p>
            <w:r>
              <w:t>Comma-separated allowed hosts</w:t>
            </w:r>
          </w:p>
        </w:tc>
        <w:tc>
          <w:tcPr>
            <w:tcW w:type="dxa" w:w="2160"/>
          </w:tcPr>
          <w:p>
            <w:r>
              <w:t>`localhost`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`DATABASE_URL`</w:t>
            </w:r>
          </w:p>
        </w:tc>
        <w:tc>
          <w:tcPr>
            <w:tcW w:type="dxa" w:w="2160"/>
          </w:tcPr>
          <w:p>
            <w:r>
              <w:t>PostgreSQL connection 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`DATABASE_NAME`</w:t>
            </w:r>
          </w:p>
        </w:tc>
        <w:tc>
          <w:tcPr>
            <w:tcW w:type="dxa" w:w="2160"/>
          </w:tcPr>
          <w:p>
            <w:r>
              <w:t>Database name</w:t>
            </w:r>
          </w:p>
        </w:tc>
        <w:tc>
          <w:tcPr>
            <w:tcW w:type="dxa" w:w="2160"/>
          </w:tcPr>
          <w:p>
            <w:r>
              <w:t>`auth_db`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`DATABASE_USER`</w:t>
            </w:r>
          </w:p>
        </w:tc>
        <w:tc>
          <w:tcPr>
            <w:tcW w:type="dxa" w:w="2160"/>
          </w:tcPr>
          <w:p>
            <w:r>
              <w:t>Database user</w:t>
            </w:r>
          </w:p>
        </w:tc>
        <w:tc>
          <w:tcPr>
            <w:tcW w:type="dxa" w:w="2160"/>
          </w:tcPr>
          <w:p>
            <w:r>
              <w:t>`postgres`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`DATABASE_PASSWORD`</w:t>
            </w:r>
          </w:p>
        </w:tc>
        <w:tc>
          <w:tcPr>
            <w:tcW w:type="dxa" w:w="2160"/>
          </w:tcPr>
          <w:p>
            <w:r>
              <w:t>Database password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`DATABASE_HOST`</w:t>
            </w:r>
          </w:p>
        </w:tc>
        <w:tc>
          <w:tcPr>
            <w:tcW w:type="dxa" w:w="2160"/>
          </w:tcPr>
          <w:p>
            <w:r>
              <w:t>Database host</w:t>
            </w:r>
          </w:p>
        </w:tc>
        <w:tc>
          <w:tcPr>
            <w:tcW w:type="dxa" w:w="2160"/>
          </w:tcPr>
          <w:p>
            <w:r>
              <w:t>`localhost`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`DATABASE_PORT`</w:t>
            </w:r>
          </w:p>
        </w:tc>
        <w:tc>
          <w:tcPr>
            <w:tcW w:type="dxa" w:w="2160"/>
          </w:tcPr>
          <w:p>
            <w:r>
              <w:t>Database port</w:t>
            </w:r>
          </w:p>
        </w:tc>
        <w:tc>
          <w:tcPr>
            <w:tcW w:type="dxa" w:w="2160"/>
          </w:tcPr>
          <w:p>
            <w:r>
              <w:t>`5432`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`REDIS_URL`</w:t>
            </w:r>
          </w:p>
        </w:tc>
        <w:tc>
          <w:tcPr>
            <w:tcW w:type="dxa" w:w="2160"/>
          </w:tcPr>
          <w:p>
            <w:r>
              <w:t>Redis connection 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`JWT_ACCESS_TOKEN_LIFETIME_MINUTES`</w:t>
            </w:r>
          </w:p>
        </w:tc>
        <w:tc>
          <w:tcPr>
            <w:tcW w:type="dxa" w:w="2160"/>
          </w:tcPr>
          <w:p>
            <w:r>
              <w:t>Access token lifetime</w:t>
            </w:r>
          </w:p>
        </w:tc>
        <w:tc>
          <w:tcPr>
            <w:tcW w:type="dxa" w:w="2160"/>
          </w:tcPr>
          <w:p>
            <w:r>
              <w:t>`60`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`JWT_REFRESH_TOKEN_LIFETIME_DAYS`</w:t>
            </w:r>
          </w:p>
        </w:tc>
        <w:tc>
          <w:tcPr>
            <w:tcW w:type="dxa" w:w="2160"/>
          </w:tcPr>
          <w:p>
            <w:r>
              <w:t>Refresh token lifetime</w:t>
            </w:r>
          </w:p>
        </w:tc>
        <w:tc>
          <w:tcPr>
            <w:tcW w:type="dxa" w:w="2160"/>
          </w:tcPr>
          <w:p>
            <w:r>
              <w:t>`7`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</w:tbl>
    <w:p/>
    <w:p>
      <w:pPr>
        <w:pStyle w:val="CustomHeading1"/>
      </w:pPr>
      <w:r>
        <w:t>📚 API Documentation</w:t>
      </w:r>
    </w:p>
    <w:p/>
    <w:p>
      <w:r>
        <w:t>The API follows RESTful principles and provides comprehensive authentication and user management functionality.</w:t>
      </w:r>
    </w:p>
    <w:p/>
    <w:p>
      <w:r>
        <w:t xml:space="preserve">**Base URL**: </w:t>
      </w:r>
      <w:r>
        <w:rPr>
          <w:rStyle w:val="InlineCode"/>
        </w:rPr>
        <w:t>http://localhost:8000/api/v1/</w:t>
      </w:r>
    </w:p>
    <w:p>
      <w:r>
        <w:t>**Interactive Documentation**:</w:t>
      </w:r>
    </w:p>
    <w:p>
      <w:pPr>
        <w:pStyle w:val="ListBullet"/>
      </w:pPr>
      <w:r>
        <w:t>Swagger UI: `http://localhost:8000/swagger/`</w:t>
      </w:r>
    </w:p>
    <w:p>
      <w:pPr>
        <w:pStyle w:val="ListBullet"/>
      </w:pPr>
      <w:r>
        <w:t>ReDoc: `http://localhost:8000/redoc/`</w:t>
      </w:r>
    </w:p>
    <w:p/>
    <w:p>
      <w:pPr>
        <w:pStyle w:val="CustomHeading2"/>
      </w:pPr>
      <w:r>
        <w:t>Authentication Endpoints</w:t>
      </w:r>
    </w:p>
    <w:p/>
    <w:p>
      <w:pPr>
        <w:pStyle w:val="CustomHeading3"/>
      </w:pPr>
      <w:r>
        <w:t>🔐 User Registration</w:t>
      </w:r>
    </w:p>
    <w:p/>
    <w:p>
      <w:r>
        <w:t xml:space="preserve">**Endpoint**: </w:t>
      </w:r>
      <w:r>
        <w:rPr>
          <w:rStyle w:val="InlineCode"/>
        </w:rPr>
        <w:t>POST /api/v1/users/register/</w:t>
      </w:r>
    </w:p>
    <w:p/>
    <w:p>
      <w:r>
        <w:t>Register a new user account.</w:t>
      </w:r>
    </w:p>
    <w:p/>
    <w:p>
      <w:r>
        <w:t>**Request Body**:</w:t>
      </w:r>
    </w:p>
    <w:p>
      <w:pPr>
        <w:pStyle w:val="CodeBlock"/>
        <w:shd w:fill="F5F5F5"/>
      </w:pPr>
      <w:r>
        <w:t>{</w:t>
        <w:br/>
        <w:br/>
        <w:t xml:space="preserve">  "email": "user@example.com",</w:t>
        <w:br/>
        <w:br/>
        <w:t xml:space="preserve">  "full_name": "John Doe",</w:t>
        <w:br/>
        <w:br/>
        <w:t xml:space="preserve">  "password": "SecurePassword123!",</w:t>
        <w:br/>
        <w:br/>
        <w:t xml:space="preserve">  "password_confirm": "SecurePassword123!"</w:t>
        <w:br/>
        <w:br/>
        <w:t>}</w:t>
        <w:br/>
      </w:r>
    </w:p>
    <w:p/>
    <w:p>
      <w:r>
        <w:t>**Response** (201 Created):</w:t>
      </w:r>
    </w:p>
    <w:p>
      <w:pPr>
        <w:pStyle w:val="CodeBlock"/>
        <w:shd w:fill="F5F5F5"/>
      </w:pPr>
      <w:r>
        <w:t>{</w:t>
        <w:br/>
        <w:br/>
        <w:t xml:space="preserve">  "user": {</w:t>
        <w:br/>
        <w:br/>
        <w:t xml:space="preserve">    "id": 1,</w:t>
        <w:br/>
        <w:br/>
        <w:t xml:space="preserve">    "email": "user@example.com",</w:t>
        <w:br/>
        <w:br/>
        <w:t xml:space="preserve">    "full_name": "John Doe",</w:t>
        <w:br/>
        <w:br/>
        <w:t xml:space="preserve">    "date_joined": "2025-08-29T10:30:00Z"</w:t>
        <w:br/>
        <w:br/>
        <w:t xml:space="preserve">  },</w:t>
        <w:br/>
        <w:br/>
        <w:t xml:space="preserve">  "tokens": {</w:t>
        <w:br/>
        <w:br/>
        <w:t xml:space="preserve">    "access": "eyJ0eXAiOiJKV1QiLCJhbGc...",</w:t>
        <w:br/>
        <w:br/>
        <w:t xml:space="preserve">    "refresh": "eyJ0eXAiOiJKV1QiLCJhbGc..."</w:t>
        <w:br/>
        <w:br/>
        <w:t xml:space="preserve">  },</w:t>
        <w:br/>
        <w:br/>
        <w:t xml:space="preserve">  "message": "User registered successfully"</w:t>
        <w:br/>
        <w:br/>
        <w:t>}</w:t>
        <w:br/>
      </w:r>
    </w:p>
    <w:p/>
    <w:p>
      <w:r>
        <w:t xml:space="preserve">**Alternative Endpoint**: </w:t>
      </w:r>
      <w:r>
        <w:rPr>
          <w:rStyle w:val="InlineCode"/>
        </w:rPr>
        <w:t>POST /api/v1/register/</w:t>
      </w:r>
    </w:p>
    <w:p/>
    <w:p>
      <w:r>
        <w:t>---</w:t>
      </w:r>
    </w:p>
    <w:p/>
    <w:p>
      <w:pPr>
        <w:pStyle w:val="CustomHeading3"/>
      </w:pPr>
      <w:r>
        <w:t>🔑 User Login</w:t>
      </w:r>
    </w:p>
    <w:p/>
    <w:p>
      <w:r>
        <w:t xml:space="preserve">**Endpoint**: </w:t>
      </w:r>
      <w:r>
        <w:rPr>
          <w:rStyle w:val="InlineCode"/>
        </w:rPr>
        <w:t>POST /api/v1/users/login/</w:t>
      </w:r>
    </w:p>
    <w:p/>
    <w:p>
      <w:r>
        <w:t>Authenticate user and receive JWT tokens.</w:t>
      </w:r>
    </w:p>
    <w:p/>
    <w:p>
      <w:r>
        <w:t>**Request Body**:</w:t>
      </w:r>
    </w:p>
    <w:p>
      <w:pPr>
        <w:pStyle w:val="CodeBlock"/>
        <w:shd w:fill="F5F5F5"/>
      </w:pPr>
      <w:r>
        <w:t>{</w:t>
        <w:br/>
        <w:br/>
        <w:t xml:space="preserve">  "email": "user@example.com",</w:t>
        <w:br/>
        <w:br/>
        <w:t xml:space="preserve">  "password": "SecurePassword123!"</w:t>
        <w:br/>
        <w:br/>
        <w:t>}</w:t>
        <w:br/>
      </w:r>
    </w:p>
    <w:p/>
    <w:p>
      <w:r>
        <w:t>**Response** (200 OK):</w:t>
      </w:r>
    </w:p>
    <w:p>
      <w:pPr>
        <w:pStyle w:val="CodeBlock"/>
        <w:shd w:fill="F5F5F5"/>
      </w:pPr>
      <w:r>
        <w:t>{</w:t>
        <w:br/>
        <w:br/>
        <w:t xml:space="preserve">  "user": {</w:t>
        <w:br/>
        <w:br/>
        <w:t xml:space="preserve">    "id": 1,</w:t>
        <w:br/>
        <w:br/>
        <w:t xml:space="preserve">    "email": "user@example.com",</w:t>
        <w:br/>
        <w:br/>
        <w:t xml:space="preserve">    "full_name": "John Doe"</w:t>
        <w:br/>
        <w:br/>
        <w:t xml:space="preserve">  },</w:t>
        <w:br/>
        <w:br/>
        <w:t xml:space="preserve">  "tokens": {</w:t>
        <w:br/>
        <w:br/>
        <w:t xml:space="preserve">    "access": "eyJ0eXAiOiJKV1QiLCJhbGc...",</w:t>
        <w:br/>
        <w:br/>
        <w:t xml:space="preserve">    "refresh": "eyJ0eXAiOiJKV1QiLCJhbGc..."</w:t>
        <w:br/>
        <w:br/>
        <w:t xml:space="preserve">  },</w:t>
        <w:br/>
        <w:br/>
        <w:t xml:space="preserve">  "message": "Login successful"</w:t>
        <w:br/>
        <w:br/>
        <w:t>}</w:t>
        <w:br/>
      </w:r>
    </w:p>
    <w:p/>
    <w:p>
      <w:r>
        <w:t>**Rate Limit**: 5 requests per minute per IP</w:t>
      </w:r>
    </w:p>
    <w:p/>
    <w:p>
      <w:r>
        <w:t xml:space="preserve">**Alternative Endpoint**: </w:t>
      </w:r>
      <w:r>
        <w:rPr>
          <w:rStyle w:val="InlineCode"/>
        </w:rPr>
        <w:t>POST /api/v1/login/</w:t>
      </w:r>
    </w:p>
    <w:p/>
    <w:p>
      <w:r>
        <w:t>---</w:t>
      </w:r>
    </w:p>
    <w:p/>
    <w:p>
      <w:pPr>
        <w:pStyle w:val="CustomHeading3"/>
      </w:pPr>
      <w:r>
        <w:t>🔄 Token Refresh</w:t>
      </w:r>
    </w:p>
    <w:p/>
    <w:p>
      <w:r>
        <w:t xml:space="preserve">**Endpoint**: </w:t>
      </w:r>
      <w:r>
        <w:rPr>
          <w:rStyle w:val="InlineCode"/>
        </w:rPr>
        <w:t>POST /api/v1/users/token/refresh/</w:t>
      </w:r>
    </w:p>
    <w:p/>
    <w:p>
      <w:r>
        <w:t>Refresh access token using refresh token.</w:t>
      </w:r>
    </w:p>
    <w:p/>
    <w:p>
      <w:r>
        <w:t>**Request Body**:</w:t>
      </w:r>
    </w:p>
    <w:p>
      <w:pPr>
        <w:pStyle w:val="CodeBlock"/>
        <w:shd w:fill="F5F5F5"/>
      </w:pPr>
      <w:r>
        <w:t>{</w:t>
        <w:br/>
        <w:br/>
        <w:t xml:space="preserve">  "refresh": "eyJ0eXAiOiJKV1QiLCJhbGc..."</w:t>
        <w:br/>
        <w:br/>
        <w:t>}</w:t>
        <w:br/>
      </w:r>
    </w:p>
    <w:p/>
    <w:p>
      <w:r>
        <w:t>**Response** (200 OK):</w:t>
      </w:r>
    </w:p>
    <w:p>
      <w:pPr>
        <w:pStyle w:val="CodeBlock"/>
        <w:shd w:fill="F5F5F5"/>
      </w:pPr>
      <w:r>
        <w:t>{</w:t>
        <w:br/>
        <w:br/>
        <w:t xml:space="preserve">  "access": "eyJ0eXAiOiJKV1QiLCJhbGc..."</w:t>
        <w:br/>
        <w:br/>
        <w:t>}</w:t>
        <w:br/>
      </w:r>
    </w:p>
    <w:p/>
    <w:p>
      <w:pPr>
        <w:pStyle w:val="CustomHeading2"/>
      </w:pPr>
      <w:r>
        <w:t>User Profile Endpoints</w:t>
      </w:r>
    </w:p>
    <w:p/>
    <w:p>
      <w:pPr>
        <w:pStyle w:val="CustomHeading3"/>
      </w:pPr>
      <w:r>
        <w:t>👤 Get User Profile</w:t>
      </w:r>
    </w:p>
    <w:p/>
    <w:p>
      <w:r>
        <w:t xml:space="preserve">**Endpoint**: </w:t>
      </w:r>
      <w:r>
        <w:rPr>
          <w:rStyle w:val="InlineCode"/>
        </w:rPr>
        <w:t>GET /api/v1/users/profile/</w:t>
      </w:r>
    </w:p>
    <w:p/>
    <w:p>
      <w:r>
        <w:t>Get authenticated user's profile information.</w:t>
      </w:r>
    </w:p>
    <w:p/>
    <w:p>
      <w:r>
        <w:t>**Headers**:</w:t>
      </w:r>
    </w:p>
    <w:p>
      <w:pPr>
        <w:pStyle w:val="CodeBlock"/>
        <w:shd w:fill="F5F5F5"/>
      </w:pPr>
      <w:r>
        <w:t>Authorization: Bearer eyJ0eXAiOiJKV1QiLCJhbGc...</w:t>
        <w:br/>
      </w:r>
    </w:p>
    <w:p/>
    <w:p>
      <w:r>
        <w:t>**Response** (200 OK):</w:t>
      </w:r>
    </w:p>
    <w:p>
      <w:pPr>
        <w:pStyle w:val="CodeBlock"/>
        <w:shd w:fill="F5F5F5"/>
      </w:pPr>
      <w:r>
        <w:t>{</w:t>
        <w:br/>
        <w:br/>
        <w:t xml:space="preserve">  "id": 1,</w:t>
        <w:br/>
        <w:br/>
        <w:t xml:space="preserve">  "email": "user@example.com",</w:t>
        <w:br/>
        <w:br/>
        <w:t xml:space="preserve">  "full_name": "John Doe",</w:t>
        <w:br/>
        <w:br/>
        <w:t xml:space="preserve">  "date_joined": "2025-08-29T10:30:00Z",</w:t>
        <w:br/>
        <w:br/>
        <w:t xml:space="preserve">  "last_login": "2025-08-29T15:45:00Z"</w:t>
        <w:br/>
        <w:br/>
        <w:t>}</w:t>
        <w:br/>
      </w:r>
    </w:p>
    <w:p/>
    <w:p>
      <w:r>
        <w:t xml:space="preserve">**Alternative Endpoint**: </w:t>
      </w:r>
      <w:r>
        <w:rPr>
          <w:rStyle w:val="InlineCode"/>
        </w:rPr>
        <w:t>GET /api/v1/profile/</w:t>
      </w:r>
    </w:p>
    <w:p/>
    <w:p>
      <w:pPr>
        <w:pStyle w:val="CustomHeading2"/>
      </w:pPr>
      <w:r>
        <w:t>Password Reset Endpoints</w:t>
      </w:r>
    </w:p>
    <w:p/>
    <w:p>
      <w:pPr>
        <w:pStyle w:val="CustomHeading3"/>
      </w:pPr>
      <w:r>
        <w:t>📧 Request Password Reset</w:t>
      </w:r>
    </w:p>
    <w:p/>
    <w:p>
      <w:r>
        <w:t xml:space="preserve">**Endpoint**: </w:t>
      </w:r>
      <w:r>
        <w:rPr>
          <w:rStyle w:val="InlineCode"/>
        </w:rPr>
        <w:t>POST /api/v1/users/password-reset/</w:t>
      </w:r>
    </w:p>
    <w:p/>
    <w:p>
      <w:r>
        <w:t>Request a password reset token via email.</w:t>
      </w:r>
    </w:p>
    <w:p/>
    <w:p>
      <w:r>
        <w:t>**Request Body**:</w:t>
      </w:r>
    </w:p>
    <w:p>
      <w:pPr>
        <w:pStyle w:val="CodeBlock"/>
        <w:shd w:fill="F5F5F5"/>
      </w:pPr>
      <w:r>
        <w:t>{</w:t>
        <w:br/>
        <w:br/>
        <w:t xml:space="preserve">  "email": "user@example.com"</w:t>
        <w:br/>
        <w:br/>
        <w:t>}</w:t>
        <w:br/>
      </w:r>
    </w:p>
    <w:p/>
    <w:p>
      <w:r>
        <w:t>**Response** (200 OK):</w:t>
      </w:r>
    </w:p>
    <w:p>
      <w:pPr>
        <w:pStyle w:val="CodeBlock"/>
        <w:shd w:fill="F5F5F5"/>
      </w:pPr>
      <w:r>
        <w:t>{</w:t>
        <w:br/>
        <w:br/>
        <w:t xml:space="preserve">  "message": "If an account with this email exists, a password reset link has been sent."</w:t>
        <w:br/>
        <w:br/>
        <w:t>}</w:t>
        <w:br/>
      </w:r>
    </w:p>
    <w:p/>
    <w:p>
      <w:r>
        <w:t>**Rate Limit**: 3 requests per hour per IP</w:t>
      </w:r>
    </w:p>
    <w:p/>
    <w:p>
      <w:r>
        <w:t xml:space="preserve">**Alternative Endpoint**: </w:t>
      </w:r>
      <w:r>
        <w:rPr>
          <w:rStyle w:val="InlineCode"/>
        </w:rPr>
        <w:t>POST /api/v1/password-reset/</w:t>
      </w:r>
    </w:p>
    <w:p/>
    <w:p>
      <w:r>
        <w:t>---</w:t>
      </w:r>
    </w:p>
    <w:p/>
    <w:p>
      <w:pPr>
        <w:pStyle w:val="CustomHeading3"/>
      </w:pPr>
      <w:r>
        <w:t>✅ Confirm Password Reset</w:t>
      </w:r>
    </w:p>
    <w:p/>
    <w:p>
      <w:r>
        <w:t xml:space="preserve">**Endpoint**: </w:t>
      </w:r>
      <w:r>
        <w:rPr>
          <w:rStyle w:val="InlineCode"/>
        </w:rPr>
        <w:t>POST /api/v1/users/password-reset/confirm/</w:t>
      </w:r>
    </w:p>
    <w:p/>
    <w:p>
      <w:r>
        <w:t>Reset password using the token received via email.</w:t>
      </w:r>
    </w:p>
    <w:p/>
    <w:p>
      <w:r>
        <w:t>**Request Body**:</w:t>
      </w:r>
    </w:p>
    <w:p>
      <w:pPr>
        <w:pStyle w:val="CodeBlock"/>
        <w:shd w:fill="F5F5F5"/>
      </w:pPr>
      <w:r>
        <w:t>{</w:t>
        <w:br/>
        <w:br/>
        <w:t xml:space="preserve">  "token": "abc123def456ghi789",</w:t>
        <w:br/>
        <w:br/>
        <w:t xml:space="preserve">  "new_password": "NewSecurePassword123!",</w:t>
        <w:br/>
        <w:br/>
        <w:t xml:space="preserve">  "new_password_confirm": "NewSecurePassword123!"</w:t>
        <w:br/>
        <w:br/>
        <w:t>}</w:t>
        <w:br/>
      </w:r>
    </w:p>
    <w:p/>
    <w:p>
      <w:r>
        <w:t>**Response** (200 OK):</w:t>
      </w:r>
    </w:p>
    <w:p>
      <w:pPr>
        <w:pStyle w:val="CodeBlock"/>
        <w:shd w:fill="F5F5F5"/>
      </w:pPr>
      <w:r>
        <w:t>{</w:t>
        <w:br/>
        <w:br/>
        <w:t xml:space="preserve">  "message": "Password has been reset successfully"</w:t>
        <w:br/>
        <w:br/>
        <w:t>}</w:t>
        <w:br/>
      </w:r>
    </w:p>
    <w:p/>
    <w:p>
      <w:r>
        <w:t xml:space="preserve">**Alternative Endpoint**: </w:t>
      </w:r>
      <w:r>
        <w:rPr>
          <w:rStyle w:val="InlineCode"/>
        </w:rPr>
        <w:t>POST /api/v1/password-reset/confirm/</w:t>
      </w:r>
    </w:p>
    <w:p/>
    <w:p>
      <w:pPr>
        <w:pStyle w:val="CustomHeading2"/>
      </w:pPr>
      <w:r>
        <w:t>Error Responses</w:t>
      </w:r>
    </w:p>
    <w:p/>
    <w:p>
      <w:r>
        <w:t>All endpoints return consistent error responses:</w:t>
      </w:r>
    </w:p>
    <w:p/>
    <w:p>
      <w:r>
        <w:t>**400 Bad Request**:</w:t>
      </w:r>
    </w:p>
    <w:p>
      <w:pPr>
        <w:pStyle w:val="CodeBlock"/>
        <w:shd w:fill="F5F5F5"/>
      </w:pPr>
      <w:r>
        <w:t>{</w:t>
        <w:br/>
        <w:br/>
        <w:t xml:space="preserve">  "errors": {</w:t>
        <w:br/>
        <w:br/>
        <w:t xml:space="preserve">    "email": ["This field is required."],</w:t>
        <w:br/>
        <w:br/>
        <w:t xml:space="preserve">    "password": ["Password must be at least 8 characters long."]</w:t>
        <w:br/>
        <w:br/>
        <w:t xml:space="preserve">  }</w:t>
        <w:br/>
        <w:br/>
        <w:t>}</w:t>
        <w:br/>
      </w:r>
    </w:p>
    <w:p/>
    <w:p>
      <w:r>
        <w:t>**401 Unauthorized**:</w:t>
      </w:r>
    </w:p>
    <w:p>
      <w:pPr>
        <w:pStyle w:val="CodeBlock"/>
        <w:shd w:fill="F5F5F5"/>
      </w:pPr>
      <w:r>
        <w:t>{</w:t>
        <w:br/>
        <w:br/>
        <w:t xml:space="preserve">  "detail": "Authentication credentials were not provided."</w:t>
        <w:br/>
        <w:br/>
        <w:t>}</w:t>
        <w:br/>
      </w:r>
    </w:p>
    <w:p/>
    <w:p>
      <w:r>
        <w:t>**429 Too Many Requests**:</w:t>
      </w:r>
    </w:p>
    <w:p>
      <w:pPr>
        <w:pStyle w:val="CodeBlock"/>
        <w:shd w:fill="F5F5F5"/>
      </w:pPr>
      <w:r>
        <w:t>{</w:t>
        <w:br/>
        <w:br/>
        <w:t xml:space="preserve">  "detail": "Request was throttled. Expected available in 45 seconds."</w:t>
        <w:br/>
        <w:br/>
        <w:t>}</w:t>
        <w:br/>
      </w:r>
    </w:p>
    <w:p/>
    <w:p>
      <w:r>
        <w:t>**500 Internal Server Error**:</w:t>
      </w:r>
    </w:p>
    <w:p>
      <w:pPr>
        <w:pStyle w:val="CodeBlock"/>
        <w:shd w:fill="F5F5F5"/>
      </w:pPr>
      <w:r>
        <w:t>{</w:t>
        <w:br/>
        <w:br/>
        <w:t xml:space="preserve">  "detail": "A server error occurred."</w:t>
        <w:br/>
        <w:br/>
        <w:t>}</w:t>
        <w:br/>
      </w:r>
    </w:p>
    <w:p/>
    <w:p>
      <w:pPr>
        <w:pStyle w:val="CustomHeading1"/>
      </w:pPr>
      <w:r>
        <w:t>🧪 Testing</w:t>
      </w:r>
    </w:p>
    <w:p/>
    <w:p>
      <w:r>
        <w:t>The project includes comprehensive test coverage for all major functionality.</w:t>
      </w:r>
    </w:p>
    <w:p/>
    <w:p>
      <w:pPr>
        <w:pStyle w:val="CustomHeading2"/>
      </w:pPr>
      <w:r>
        <w:t>Running All Tests</w:t>
      </w:r>
    </w:p>
    <w:p/>
    <w:p>
      <w:r>
        <w:t>**With Docker**:</w:t>
      </w:r>
    </w:p>
    <w:p>
      <w:pPr>
        <w:pStyle w:val="CodeBlock"/>
        <w:shd w:fill="F5F5F5"/>
      </w:pPr>
      <w:r>
        <w:t># Run all tests</w:t>
        <w:br/>
        <w:br/>
        <w:t>docker-compose exec web python manage.py test users</w:t>
        <w:br/>
        <w:br/>
        <w:br/>
        <w:br/>
        <w:t># Run with verbose output</w:t>
        <w:br/>
        <w:br/>
        <w:t>docker-compose exec web python manage.py test users -v 2</w:t>
        <w:br/>
        <w:br/>
        <w:br/>
        <w:br/>
        <w:t># Run with coverage report</w:t>
        <w:br/>
        <w:br/>
        <w:t>docker-compose exec web coverage run --source='.' manage.py test users</w:t>
        <w:br/>
        <w:br/>
        <w:t>docker-compose exec web coverage report</w:t>
        <w:br/>
      </w:r>
    </w:p>
    <w:p/>
    <w:p>
      <w:r>
        <w:t>**Without Docker**:</w:t>
      </w:r>
    </w:p>
    <w:p>
      <w:pPr>
        <w:pStyle w:val="CodeBlock"/>
        <w:shd w:fill="F5F5F5"/>
      </w:pPr>
      <w:r>
        <w:t># Activate virtual environment first</w:t>
        <w:br/>
        <w:br/>
        <w:t>source venv/bin/activate  # On Windows: venv\Scripts\activate</w:t>
        <w:br/>
        <w:br/>
        <w:br/>
        <w:br/>
        <w:t># Run all tests</w:t>
        <w:br/>
        <w:br/>
        <w:t>python manage.py test users</w:t>
        <w:br/>
        <w:br/>
        <w:br/>
        <w:br/>
        <w:t># Run with verbose output</w:t>
        <w:br/>
        <w:br/>
        <w:t>python manage.py test users -v 2</w:t>
        <w:br/>
      </w:r>
    </w:p>
    <w:p/>
    <w:p>
      <w:pPr>
        <w:pStyle w:val="CustomHeading2"/>
      </w:pPr>
      <w:r>
        <w:t>Running Specific Test Modules</w:t>
      </w:r>
    </w:p>
    <w:p/>
    <w:p>
      <w:pPr>
        <w:pStyle w:val="CodeBlock"/>
        <w:shd w:fill="F5F5F5"/>
      </w:pPr>
      <w:r>
        <w:t># Registration functionality tests</w:t>
        <w:br/>
        <w:br/>
        <w:t>python manage.py test users.tests.test_registration</w:t>
        <w:br/>
        <w:br/>
        <w:br/>
        <w:br/>
        <w:t># Login functionality tests</w:t>
        <w:br/>
        <w:br/>
        <w:t>python manage.py test users.tests.test_login</w:t>
        <w:br/>
        <w:br/>
        <w:br/>
        <w:br/>
        <w:t># Password reset functionality tests</w:t>
        <w:br/>
        <w:br/>
        <w:t>python manage.py test users.tests.test_password_reset</w:t>
        <w:br/>
      </w:r>
    </w:p>
    <w:p/>
    <w:p>
      <w:pPr>
        <w:pStyle w:val="CustomHeading2"/>
      </w:pPr>
      <w:r>
        <w:t>Test Scripts</w:t>
      </w:r>
    </w:p>
    <w:p/>
    <w:p>
      <w:r>
        <w:t>**Unix/Linux/macOS**:</w:t>
      </w:r>
    </w:p>
    <w:p>
      <w:pPr>
        <w:pStyle w:val="CodeBlock"/>
        <w:shd w:fill="F5F5F5"/>
      </w:pPr>
      <w:r>
        <w:t>chmod +x run_tests.sh</w:t>
        <w:br/>
        <w:br/>
        <w:t>./run_tests.sh</w:t>
        <w:br/>
      </w:r>
    </w:p>
    <w:p/>
    <w:p>
      <w:r>
        <w:t>**Windows**:</w:t>
      </w:r>
    </w:p>
    <w:p>
      <w:pPr>
        <w:pStyle w:val="CodeBlock"/>
        <w:shd w:fill="F5F5F5"/>
      </w:pPr>
      <w:r>
        <w:t>run_tests.bat</w:t>
        <w:br/>
      </w:r>
    </w:p>
    <w:p/>
    <w:p>
      <w:pPr>
        <w:pStyle w:val="CustomHeading2"/>
      </w:pPr>
      <w:r>
        <w:t>Test Coverage</w:t>
      </w:r>
    </w:p>
    <w:p/>
    <w:p>
      <w:r>
        <w:t>The test suite covers:</w:t>
      </w:r>
    </w:p>
    <w:p/>
    <w:p>
      <w:pPr>
        <w:pStyle w:val="ListBullet"/>
      </w:pPr>
      <w:r>
        <w:t>✅ User registration with validation</w:t>
      </w:r>
    </w:p>
    <w:p>
      <w:pPr>
        <w:pStyle w:val="ListBullet"/>
      </w:pPr>
      <w:r>
        <w:t>✅ User authentication and login</w:t>
      </w:r>
    </w:p>
    <w:p>
      <w:pPr>
        <w:pStyle w:val="ListBullet"/>
      </w:pPr>
      <w:r>
        <w:t>✅ JWT token generation and validation</w:t>
      </w:r>
    </w:p>
    <w:p>
      <w:pPr>
        <w:pStyle w:val="ListBullet"/>
      </w:pPr>
      <w:r>
        <w:t>✅ Password reset request and confirmation</w:t>
      </w:r>
    </w:p>
    <w:p>
      <w:pPr>
        <w:pStyle w:val="ListBullet"/>
      </w:pPr>
      <w:r>
        <w:t>✅ Rate limiting functionality</w:t>
      </w:r>
    </w:p>
    <w:p>
      <w:pPr>
        <w:pStyle w:val="ListBullet"/>
      </w:pPr>
      <w:r>
        <w:t>✅ Error handling and edge cases</w:t>
      </w:r>
    </w:p>
    <w:p>
      <w:pPr>
        <w:pStyle w:val="ListBullet"/>
      </w:pPr>
      <w:r>
        <w:t>✅ API response formats</w:t>
      </w:r>
    </w:p>
    <w:p>
      <w:pPr>
        <w:pStyle w:val="ListBullet"/>
      </w:pPr>
      <w:r>
        <w:t>✅ Security validations</w:t>
      </w:r>
    </w:p>
    <w:p/>
    <w:p>
      <w:r>
        <w:t>**Current Coverage**: 95%+</w:t>
      </w:r>
    </w:p>
    <w:p/>
    <w:p>
      <w:pPr>
        <w:pStyle w:val="CustomHeading2"/>
      </w:pPr>
      <w:r>
        <w:t>Sample Test Output</w:t>
      </w:r>
    </w:p>
    <w:p/>
    <w:p>
      <w:pPr>
        <w:pStyle w:val="CodeBlock"/>
        <w:shd w:fill="F5F5F5"/>
      </w:pPr>
      <w:r>
        <w:t>Creating test database for alias 'default'...</w:t>
        <w:br/>
        <w:br/>
        <w:t>System check identified no issues (0 silenced).</w:t>
        <w:br/>
        <w:br/>
        <w:t>.........................</w:t>
        <w:br/>
        <w:br/>
        <w:t>----------------------------------------------------------------------</w:t>
        <w:br/>
        <w:br/>
        <w:t>Ran 25 tests in 12.345s</w:t>
        <w:br/>
        <w:br/>
        <w:br/>
        <w:br/>
        <w:t>OK</w:t>
        <w:br/>
        <w:br/>
        <w:t>Destroying test database for alias 'default'...</w:t>
        <w:br/>
      </w:r>
    </w:p>
    <w:p/>
    <w:p>
      <w:pPr>
        <w:pStyle w:val="CustomHeading1"/>
      </w:pPr>
      <w:r>
        <w:t>🔒 Security Features</w:t>
      </w:r>
    </w:p>
    <w:p/>
    <w:p>
      <w:r>
        <w:t>The authentication system implements multiple layers of security:</w:t>
      </w:r>
    </w:p>
    <w:p/>
    <w:p>
      <w:pPr>
        <w:pStyle w:val="CustomHeading2"/>
      </w:pPr>
      <w:r>
        <w:t>Rate Limiting</w:t>
      </w:r>
    </w:p>
    <w:p/>
    <w:p>
      <w:r>
        <w:t>Protection against brute force attacks and abuse:</w:t>
      </w:r>
    </w:p>
    <w:p/>
    <w:p>
      <w:pPr>
        <w:pStyle w:val="ListBullet"/>
      </w:pPr>
      <w:r>
        <w:t>**Login endpoints**: 5 attempts per minute per IP address</w:t>
      </w:r>
    </w:p>
    <w:p>
      <w:pPr>
        <w:pStyle w:val="ListBullet"/>
      </w:pPr>
      <w:r>
        <w:t>**Password reset endpoints**: 3 attempts per hour per IP address</w:t>
      </w:r>
    </w:p>
    <w:p>
      <w:pPr>
        <w:pStyle w:val="ListBullet"/>
      </w:pPr>
      <w:r>
        <w:t>**General API**: 1000 requests per day for authenticated users</w:t>
      </w:r>
    </w:p>
    <w:p>
      <w:pPr>
        <w:pStyle w:val="ListBullet"/>
      </w:pPr>
      <w:r>
        <w:t>**Anonymous users**: 100 requests per day</w:t>
      </w:r>
    </w:p>
    <w:p/>
    <w:p>
      <w:pPr>
        <w:pStyle w:val="CustomHeading2"/>
      </w:pPr>
      <w:r>
        <w:t>JWT Security</w:t>
      </w:r>
    </w:p>
    <w:p/>
    <w:p>
      <w:pPr>
        <w:pStyle w:val="ListBullet"/>
      </w:pPr>
      <w:r>
        <w:t>**Access tokens**: Short-lived (60 minutes default)</w:t>
      </w:r>
    </w:p>
    <w:p>
      <w:pPr>
        <w:pStyle w:val="ListBullet"/>
      </w:pPr>
      <w:r>
        <w:t>**Refresh tokens**: Longer-lived (7 days default)</w:t>
      </w:r>
    </w:p>
    <w:p>
      <w:pPr>
        <w:pStyle w:val="ListBullet"/>
      </w:pPr>
      <w:r>
        <w:t>**Secure token generation**: Using Django's cryptographic functions</w:t>
      </w:r>
    </w:p>
    <w:p>
      <w:pPr>
        <w:pStyle w:val="ListBullet"/>
      </w:pPr>
      <w:r>
        <w:t>**Token rotation**: New tokens issued on refresh</w:t>
      </w:r>
    </w:p>
    <w:p/>
    <w:p>
      <w:pPr>
        <w:pStyle w:val="CustomHeading2"/>
      </w:pPr>
      <w:r>
        <w:t>Password Security</w:t>
      </w:r>
    </w:p>
    <w:p/>
    <w:p>
      <w:pPr>
        <w:pStyle w:val="ListBullet"/>
      </w:pPr>
      <w:r>
        <w:t>**Minimum length**: 8 characters</w:t>
      </w:r>
    </w:p>
    <w:p>
      <w:pPr>
        <w:pStyle w:val="ListBullet"/>
      </w:pPr>
      <w:r>
        <w:t>**Complexity requirements**: Configurable via Django validators</w:t>
      </w:r>
    </w:p>
    <w:p>
      <w:pPr>
        <w:pStyle w:val="ListBullet"/>
      </w:pPr>
      <w:r>
        <w:t>**Password hashing**: PBKDF2 with SHA256 (Django default)</w:t>
      </w:r>
    </w:p>
    <w:p>
      <w:pPr>
        <w:pStyle w:val="ListBullet"/>
      </w:pPr>
      <w:r>
        <w:t>**Password reset tokens**: Time-limited and single-use</w:t>
      </w:r>
    </w:p>
    <w:p/>
    <w:p>
      <w:pPr>
        <w:pStyle w:val="CustomHeading2"/>
      </w:pPr>
      <w:r>
        <w:t>Database Security</w:t>
      </w:r>
    </w:p>
    <w:p/>
    <w:p>
      <w:pPr>
        <w:pStyle w:val="ListBullet"/>
      </w:pPr>
      <w:r>
        <w:t>**SQL injection protection**: Django ORM parameterized queries</w:t>
      </w:r>
    </w:p>
    <w:p>
      <w:pPr>
        <w:pStyle w:val="ListBullet"/>
      </w:pPr>
      <w:r>
        <w:t>**Connection encryption**: SSL/TLS for production databases</w:t>
      </w:r>
    </w:p>
    <w:p>
      <w:pPr>
        <w:pStyle w:val="ListBullet"/>
      </w:pPr>
      <w:r>
        <w:t>**User permissions**: Principle of least privilege</w:t>
      </w:r>
    </w:p>
    <w:p/>
    <w:p>
      <w:pPr>
        <w:pStyle w:val="CustomHeading2"/>
      </w:pPr>
      <w:r>
        <w:t>API Security</w:t>
      </w:r>
    </w:p>
    <w:p/>
    <w:p>
      <w:pPr>
        <w:pStyle w:val="ListBullet"/>
      </w:pPr>
      <w:r>
        <w:t>**CORS headers**: Properly configured for cross-origin requests</w:t>
      </w:r>
    </w:p>
    <w:p>
      <w:pPr>
        <w:pStyle w:val="ListBullet"/>
      </w:pPr>
      <w:r>
        <w:t>**Input validation**: Comprehensive serializer validation</w:t>
      </w:r>
    </w:p>
    <w:p>
      <w:pPr>
        <w:pStyle w:val="ListBullet"/>
      </w:pPr>
      <w:r>
        <w:t>**Output sanitization**: Consistent API response format</w:t>
      </w:r>
    </w:p>
    <w:p>
      <w:pPr>
        <w:pStyle w:val="ListBullet"/>
      </w:pPr>
      <w:r>
        <w:t>**Error handling**: Secure error messages (no sensitive data exposure)</w:t>
      </w:r>
    </w:p>
    <w:p/>
    <w:p>
      <w:pPr>
        <w:pStyle w:val="CustomHeading2"/>
      </w:pPr>
      <w:r>
        <w:t>Production Security Headers</w:t>
      </w:r>
    </w:p>
    <w:p/>
    <w:p>
      <w:pPr>
        <w:pStyle w:val="CodeBlock"/>
        <w:shd w:fill="F5F5F5"/>
      </w:pPr>
      <w:r>
        <w:t># Configured in settings.py</w:t>
        <w:br/>
        <w:br/>
        <w:t>SECURE_BROWSER_XSS_FILTER = True</w:t>
        <w:br/>
        <w:br/>
        <w:t>SECURE_CONTENT_TYPE_NOSNIFF = True</w:t>
        <w:br/>
        <w:br/>
        <w:t>X_FRAME_OPTIONS = 'DENY'</w:t>
        <w:br/>
        <w:br/>
        <w:t>SECURE_HSTS_SECONDS = 31536000  # 1 year</w:t>
        <w:br/>
        <w:br/>
        <w:t>SECURE_HSTS_INCLUDE_SUBDOMAINS = True</w:t>
        <w:br/>
        <w:br/>
        <w:t>SECURE_HSTS_PRELOAD = True</w:t>
        <w:br/>
      </w:r>
    </w:p>
    <w:p/>
    <w:p>
      <w:pPr>
        <w:pStyle w:val="CustomHeading2"/>
      </w:pPr>
      <w:r>
        <w:t>Environment Security</w:t>
      </w:r>
    </w:p>
    <w:p/>
    <w:p>
      <w:pPr>
        <w:pStyle w:val="ListBullet"/>
      </w:pPr>
      <w:r>
        <w:t>**Environment variables**: Sensitive data stored in environment variables</w:t>
      </w:r>
    </w:p>
    <w:p>
      <w:pPr>
        <w:pStyle w:val="ListBullet"/>
      </w:pPr>
      <w:r>
        <w:t>**Debug mode**: Disabled in production</w:t>
      </w:r>
    </w:p>
    <w:p>
      <w:pPr>
        <w:pStyle w:val="ListBullet"/>
      </w:pPr>
      <w:r>
        <w:t>**Secret key**: Strong, randomly generated secret keys</w:t>
      </w:r>
    </w:p>
    <w:p>
      <w:pPr>
        <w:pStyle w:val="ListBullet"/>
      </w:pPr>
      <w:r>
        <w:t>**Allowed hosts**: Restricted to specific domains in production</w:t>
      </w:r>
    </w:p>
    <w:p/>
    <w:p>
      <w:pPr>
        <w:pStyle w:val="CustomHeading1"/>
      </w:pPr>
      <w:r>
        <w:t>🚀 Deployment</w:t>
      </w:r>
    </w:p>
    <w:p/>
    <w:p>
      <w:r>
        <w:t>The application is production-ready and can be deployed on various platforms.</w:t>
      </w:r>
    </w:p>
    <w:p/>
    <w:p>
      <w:pPr>
        <w:pStyle w:val="CustomHeading2"/>
      </w:pPr>
      <w:r>
        <w:t>Supported Platforms</w:t>
      </w:r>
    </w:p>
    <w:p/>
    <w:p>
      <w:pPr>
        <w:pStyle w:val="ListBullet"/>
      </w:pPr>
      <w:r>
        <w:t>✅ **Railway** (Recommended)</w:t>
      </w:r>
    </w:p>
    <w:p>
      <w:pPr>
        <w:pStyle w:val="ListBullet"/>
      </w:pPr>
      <w:r>
        <w:t>✅ **Render**</w:t>
      </w:r>
    </w:p>
    <w:p>
      <w:pPr>
        <w:pStyle w:val="ListBullet"/>
      </w:pPr>
      <w:r>
        <w:t>✅ **Heroku**</w:t>
      </w:r>
    </w:p>
    <w:p>
      <w:pPr>
        <w:pStyle w:val="ListBullet"/>
      </w:pPr>
      <w:r>
        <w:t>✅ **AWS EC2**</w:t>
      </w:r>
    </w:p>
    <w:p>
      <w:pPr>
        <w:pStyle w:val="ListBullet"/>
      </w:pPr>
      <w:r>
        <w:t>✅ **Google Cloud Platform**</w:t>
      </w:r>
    </w:p>
    <w:p>
      <w:pPr>
        <w:pStyle w:val="ListBullet"/>
      </w:pPr>
      <w:r>
        <w:t>✅ **DigitalOcean**</w:t>
      </w:r>
    </w:p>
    <w:p>
      <w:pPr>
        <w:pStyle w:val="ListBullet"/>
      </w:pPr>
      <w:r>
        <w:t>✅ **Any Docker-compatible platform**</w:t>
      </w:r>
    </w:p>
    <w:p/>
    <w:p>
      <w:pPr>
        <w:pStyle w:val="CustomHeading2"/>
      </w:pPr>
      <w:r>
        <w:t>Railway Deployment</w:t>
      </w:r>
    </w:p>
    <w:p/>
    <w:p>
      <w:pPr>
        <w:pStyle w:val="ListNumber"/>
      </w:pPr>
      <w:r>
        <w:t>**Connect your repository** to Railway</w:t>
      </w:r>
    </w:p>
    <w:p>
      <w:pPr>
        <w:pStyle w:val="ListNumber"/>
      </w:pPr>
      <w:r>
        <w:t>**Set environment variables**:</w:t>
      </w:r>
    </w:p>
    <w:p>
      <w:r>
        <w:t xml:space="preserve">   ```env</w:t>
      </w:r>
    </w:p>
    <w:p>
      <w:r>
        <w:t xml:space="preserve">   SECRET_KEY=your-production-secret-key</w:t>
      </w:r>
    </w:p>
    <w:p>
      <w:r>
        <w:t xml:space="preserve">   DEBUG=False</w:t>
      </w:r>
    </w:p>
    <w:p>
      <w:r>
        <w:t xml:space="preserve">   ALLOWED_HOSTS=your-domain.railway.app</w:t>
      </w:r>
    </w:p>
    <w:p>
      <w:r>
        <w:t xml:space="preserve">   DATABASE_URL=postgresql://...  # Auto-provided by Railway</w:t>
      </w:r>
    </w:p>
    <w:p>
      <w:r>
        <w:t xml:space="preserve">   REDIS_URL=redis://...         # Auto-provided by Railway</w:t>
      </w:r>
    </w:p>
    <w:p>
      <w:r>
        <w:t xml:space="preserve">   ```</w:t>
      </w:r>
    </w:p>
    <w:p>
      <w:pPr>
        <w:pStyle w:val="ListNumber"/>
      </w:pPr>
      <w:r>
        <w:t>**Deploy**: Railway will automatically build and deploy</w:t>
      </w:r>
    </w:p>
    <w:p/>
    <w:p>
      <w:pPr>
        <w:pStyle w:val="CustomHeading2"/>
      </w:pPr>
      <w:r>
        <w:t>Render Deployment</w:t>
      </w:r>
    </w:p>
    <w:p/>
    <w:p>
      <w:pPr>
        <w:pStyle w:val="ListNumber"/>
      </w:pPr>
      <w:r>
        <w:t>**Create a new Web Service** in Render</w:t>
      </w:r>
    </w:p>
    <w:p>
      <w:pPr>
        <w:pStyle w:val="ListNumber"/>
      </w:pPr>
      <w:r>
        <w:t>**Connect your repository**</w:t>
      </w:r>
    </w:p>
    <w:p>
      <w:pPr>
        <w:pStyle w:val="ListNumber"/>
      </w:pPr>
      <w:r>
        <w:t>**Set build command**: `pip install -r requirements.txt`</w:t>
      </w:r>
    </w:p>
    <w:p>
      <w:pPr>
        <w:pStyle w:val="ListNumber"/>
      </w:pPr>
      <w:r>
        <w:t>**Set start command**: `gunicorn auth_service.wsgi:application`</w:t>
      </w:r>
    </w:p>
    <w:p>
      <w:pPr>
        <w:pStyle w:val="ListNumber"/>
      </w:pPr>
      <w:r>
        <w:t>**Add environment variables** as listed above</w:t>
      </w:r>
    </w:p>
    <w:p/>
    <w:p>
      <w:pPr>
        <w:pStyle w:val="CustomHeading2"/>
      </w:pPr>
      <w:r>
        <w:t>Docker Deployment</w:t>
      </w:r>
    </w:p>
    <w:p/>
    <w:p>
      <w:pPr>
        <w:pStyle w:val="CodeBlock"/>
        <w:shd w:fill="F5F5F5"/>
      </w:pPr>
      <w:r>
        <w:t># Build production image</w:t>
        <w:br/>
        <w:br/>
        <w:t>docker build -t auth-service:prod .</w:t>
        <w:br/>
        <w:br/>
        <w:br/>
        <w:br/>
        <w:t># Run with environment variables</w:t>
        <w:br/>
        <w:br/>
        <w:t>docker run -d \</w:t>
        <w:br/>
        <w:br/>
        <w:t xml:space="preserve">  -p 8000:8000 \</w:t>
        <w:br/>
        <w:br/>
        <w:t xml:space="preserve">  -e SECRET_KEY=your-secret-key \</w:t>
        <w:br/>
        <w:br/>
        <w:t xml:space="preserve">  -e DEBUG=False \</w:t>
        <w:br/>
        <w:br/>
        <w:t xml:space="preserve">  -e DATABASE_URL=postgresql://... \</w:t>
        <w:br/>
        <w:br/>
        <w:t xml:space="preserve">  auth-service:prod</w:t>
        <w:br/>
      </w:r>
    </w:p>
    <w:p/>
    <w:p>
      <w:pPr>
        <w:pStyle w:val="CustomHeading2"/>
      </w:pPr>
      <w:r>
        <w:t>Environment Variables for Production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Example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Required</w:t>
            </w:r>
          </w:p>
        </w:tc>
      </w:tr>
      <w:tr>
        <w:tc>
          <w:tcPr>
            <w:tcW w:type="dxa" w:w="2880"/>
          </w:tcPr>
          <w:p>
            <w:r>
              <w:t>`SECRET_KEY`</w:t>
            </w:r>
          </w:p>
        </w:tc>
        <w:tc>
          <w:tcPr>
            <w:tcW w:type="dxa" w:w="2880"/>
          </w:tcPr>
          <w:p>
            <w:r>
              <w:t>`django-insecure-abc123...`</w:t>
            </w:r>
          </w:p>
        </w:tc>
        <w:tc>
          <w:tcPr>
            <w:tcW w:type="dxa" w:w="2880"/>
          </w:tcPr>
          <w:p>
            <w:r>
              <w:t>✅</w:t>
            </w:r>
          </w:p>
        </w:tc>
      </w:tr>
      <w:tr>
        <w:tc>
          <w:tcPr>
            <w:tcW w:type="dxa" w:w="2880"/>
          </w:tcPr>
          <w:p>
            <w:r>
              <w:t>`DEBUG`</w:t>
            </w:r>
          </w:p>
        </w:tc>
        <w:tc>
          <w:tcPr>
            <w:tcW w:type="dxa" w:w="2880"/>
          </w:tcPr>
          <w:p>
            <w:r>
              <w:t>`False`</w:t>
            </w:r>
          </w:p>
        </w:tc>
        <w:tc>
          <w:tcPr>
            <w:tcW w:type="dxa" w:w="2880"/>
          </w:tcPr>
          <w:p>
            <w:r>
              <w:t>✅</w:t>
            </w:r>
          </w:p>
        </w:tc>
      </w:tr>
      <w:tr>
        <w:tc>
          <w:tcPr>
            <w:tcW w:type="dxa" w:w="2880"/>
          </w:tcPr>
          <w:p>
            <w:r>
              <w:t>`ALLOWED_HOSTS`</w:t>
            </w:r>
          </w:p>
        </w:tc>
        <w:tc>
          <w:tcPr>
            <w:tcW w:type="dxa" w:w="2880"/>
          </w:tcPr>
          <w:p>
            <w:r>
              <w:t>`your-domain.com,api.yourdomain.com`</w:t>
            </w:r>
          </w:p>
        </w:tc>
        <w:tc>
          <w:tcPr>
            <w:tcW w:type="dxa" w:w="2880"/>
          </w:tcPr>
          <w:p>
            <w:r>
              <w:t>✅</w:t>
            </w:r>
          </w:p>
        </w:tc>
      </w:tr>
      <w:tr>
        <w:tc>
          <w:tcPr>
            <w:tcW w:type="dxa" w:w="2880"/>
          </w:tcPr>
          <w:p>
            <w:r>
              <w:t>`DATABASE_URL`</w:t>
            </w:r>
          </w:p>
        </w:tc>
        <w:tc>
          <w:tcPr>
            <w:tcW w:type="dxa" w:w="2880"/>
          </w:tcPr>
          <w:p>
            <w:r>
              <w:t>`postgresql://user:pass@host:5432/db`</w:t>
            </w:r>
          </w:p>
        </w:tc>
        <w:tc>
          <w:tcPr>
            <w:tcW w:type="dxa" w:w="2880"/>
          </w:tcPr>
          <w:p>
            <w:r>
              <w:t>✅</w:t>
            </w:r>
          </w:p>
        </w:tc>
      </w:tr>
      <w:tr>
        <w:tc>
          <w:tcPr>
            <w:tcW w:type="dxa" w:w="2880"/>
          </w:tcPr>
          <w:p>
            <w:r>
              <w:t>`REDIS_URL`</w:t>
            </w:r>
          </w:p>
        </w:tc>
        <w:tc>
          <w:tcPr>
            <w:tcW w:type="dxa" w:w="2880"/>
          </w:tcPr>
          <w:p>
            <w:r>
              <w:t>`redis://user:pass@host:6379/0`</w:t>
            </w:r>
          </w:p>
        </w:tc>
        <w:tc>
          <w:tcPr>
            <w:tcW w:type="dxa" w:w="2880"/>
          </w:tcPr>
          <w:p>
            <w:r>
              <w:t>❌</w:t>
            </w:r>
          </w:p>
        </w:tc>
      </w:tr>
    </w:tbl>
    <w:p/>
    <w:p>
      <w:pPr>
        <w:pStyle w:val="CustomHeading2"/>
      </w:pPr>
      <w:r>
        <w:t>Production Checklist</w:t>
      </w:r>
    </w:p>
    <w:p/>
    <w:p>
      <w:pPr>
        <w:pStyle w:val="ListBullet"/>
      </w:pPr>
      <w:r>
        <w:t>✅ Set `DEBUG=False`</w:t>
      </w:r>
    </w:p>
    <w:p>
      <w:pPr>
        <w:pStyle w:val="ListBullet"/>
      </w:pPr>
      <w:r>
        <w:t>✅ Configure `ALLOWED_HOSTS`</w:t>
      </w:r>
    </w:p>
    <w:p>
      <w:pPr>
        <w:pStyle w:val="ListBullet"/>
      </w:pPr>
      <w:r>
        <w:t>✅ Use environment variables for secrets</w:t>
      </w:r>
    </w:p>
    <w:p>
      <w:pPr>
        <w:pStyle w:val="ListBullet"/>
      </w:pPr>
      <w:r>
        <w:t>✅ Set up SSL/HTTPS</w:t>
      </w:r>
    </w:p>
    <w:p>
      <w:pPr>
        <w:pStyle w:val="ListBullet"/>
      </w:pPr>
      <w:r>
        <w:t>✅ Configure proper logging</w:t>
      </w:r>
    </w:p>
    <w:p>
      <w:pPr>
        <w:pStyle w:val="ListBullet"/>
      </w:pPr>
      <w:r>
        <w:t>✅ Set up monitoring and alerts</w:t>
      </w:r>
    </w:p>
    <w:p>
      <w:pPr>
        <w:pStyle w:val="ListBullet"/>
      </w:pPr>
      <w:r>
        <w:t>✅ Regular database backups</w:t>
      </w:r>
    </w:p>
    <w:p>
      <w:pPr>
        <w:pStyle w:val="ListBullet"/>
      </w:pPr>
      <w:r>
        <w:t>✅ Update dependencies regularly</w:t>
      </w:r>
    </w:p>
    <w:p/>
    <w:p>
      <w:pPr>
        <w:pStyle w:val="CustomHeading2"/>
      </w:pPr>
      <w:r>
        <w:t>Live Demo</w:t>
      </w:r>
    </w:p>
    <w:p/>
    <w:p>
      <w:r>
        <w:t>🌐 **Live API**: [https://your-deployment-url.onrender.com](https://your-deployment-url.onrender.com)</w:t>
      </w:r>
    </w:p>
    <w:p>
      <w:r>
        <w:t>📖 **API Docs**: [https://your-deployment-url.onrender.com/swagger/](https://your-deployment-url.onrender.com/swagger/)</w:t>
      </w:r>
    </w:p>
    <w:p/>
    <w:p>
      <w:pPr>
        <w:pStyle w:val="CustomHeading1"/>
      </w:pPr>
      <w:r>
        <w:t>📁 Project Structure</w:t>
      </w:r>
    </w:p>
    <w:p/>
    <w:p>
      <w:pPr>
        <w:pStyle w:val="CodeBlock"/>
        <w:shd w:fill="F5F5F5"/>
      </w:pPr>
      <w:r>
        <w:t>auth_service/</w:t>
        <w:br/>
        <w:br/>
        <w:t>├── 📁 auth_service/           # Django project settings</w:t>
        <w:br/>
        <w:br/>
        <w:t>│   ├── __init__.py</w:t>
        <w:br/>
        <w:br/>
        <w:t>│   ├── settings.py           # Main settings file</w:t>
        <w:br/>
        <w:br/>
        <w:t>│   ├── urls.py              # URL routing</w:t>
        <w:br/>
        <w:br/>
        <w:t>│   ├── wsgi.py              # WSGI configuration</w:t>
        <w:br/>
        <w:br/>
        <w:t>│   └── asgi.py              # ASGI configuration</w:t>
        <w:br/>
        <w:br/>
        <w:t>├── 📁 users/                # User management app</w:t>
        <w:br/>
        <w:br/>
        <w:t>│   ├── __init__.py</w:t>
        <w:br/>
        <w:br/>
        <w:t>│   ├── admin.py             # Django admin configuration</w:t>
        <w:br/>
        <w:br/>
        <w:t>│   ├── apps.py              # App configuration</w:t>
        <w:br/>
        <w:br/>
        <w:t>│   ├── models.py            # User model definitions</w:t>
        <w:br/>
        <w:br/>
        <w:t>│   ├── views.py             # API view implementations</w:t>
        <w:br/>
        <w:br/>
        <w:t>│   ├── serializers.py       # Data serialization</w:t>
        <w:br/>
        <w:br/>
        <w:t>│   ├── urls.py              # App URL patterns</w:t>
        <w:br/>
        <w:br/>
        <w:t>│   ├── middleware.py        # Custom middleware</w:t>
        <w:br/>
        <w:br/>
        <w:t>│   ├── throttling.py        # Rate limiting configuration</w:t>
        <w:br/>
        <w:br/>
        <w:t>│   ├── redis_utils.py       # Redis helper functions</w:t>
        <w:br/>
        <w:br/>
        <w:t>│   ├── 📁 tests/           # Test modules</w:t>
        <w:br/>
        <w:br/>
        <w:t>│   │   ├── __init__.py</w:t>
        <w:br/>
        <w:br/>
        <w:t>│   │   ├── test_registration.py</w:t>
        <w:br/>
        <w:br/>
        <w:t>│   │   ├── test_login.py</w:t>
        <w:br/>
        <w:br/>
        <w:t>│   │   └── test_password_reset.py</w:t>
        <w:br/>
        <w:br/>
        <w:t>│   ├── 📁 migrations/      # Database migrations</w:t>
        <w:br/>
        <w:br/>
        <w:t>│   └── 📁 management/      # Custom management commands</w:t>
        <w:br/>
        <w:br/>
        <w:t>├── 📄 requirements.txt      # Python dependencies</w:t>
        <w:br/>
        <w:br/>
        <w:t>├── 📄 Dockerfile          # Docker configuration</w:t>
        <w:br/>
        <w:br/>
        <w:t>├── 📄 docker-compose.yml  # Docker Compose setup</w:t>
        <w:br/>
        <w:br/>
        <w:t>├── 📄 manage.py           # Django management script</w:t>
        <w:br/>
        <w:br/>
        <w:t>├── 📄 Procfile           # Process configuration</w:t>
        <w:br/>
        <w:br/>
        <w:t>├── 📄 runtime.txt        # Python version specification</w:t>
        <w:br/>
        <w:br/>
        <w:t>└── 📄 README.md          # This file</w:t>
        <w:br/>
      </w:r>
    </w:p>
    <w:p/>
    <w:p>
      <w:pPr>
        <w:pStyle w:val="CustomHeading1"/>
      </w:pPr>
      <w:r>
        <w:t>🛠 Technology Stack</w:t>
      </w:r>
    </w:p>
    <w:p/>
    <w:p>
      <w:pPr>
        <w:pStyle w:val="ListBullet"/>
      </w:pPr>
      <w:r>
        <w:t>**Backend Framework**: Django 4.2.10</w:t>
      </w:r>
    </w:p>
    <w:p>
      <w:pPr>
        <w:pStyle w:val="ListBullet"/>
      </w:pPr>
      <w:r>
        <w:t>**API Framework**: Django REST Framework 3.14.0</w:t>
      </w:r>
    </w:p>
    <w:p>
      <w:pPr>
        <w:pStyle w:val="ListBullet"/>
      </w:pPr>
      <w:r>
        <w:t>**Authentication**: JWT (djangorestframework-simplejwt)</w:t>
      </w:r>
    </w:p>
    <w:p>
      <w:pPr>
        <w:pStyle w:val="ListBullet"/>
      </w:pPr>
      <w:r>
        <w:t>**Database**: PostgreSQL</w:t>
      </w:r>
    </w:p>
    <w:p>
      <w:pPr>
        <w:pStyle w:val="ListBullet"/>
      </w:pPr>
      <w:r>
        <w:t>**Caching**: Redis</w:t>
      </w:r>
    </w:p>
    <w:p>
      <w:pPr>
        <w:pStyle w:val="ListBullet"/>
      </w:pPr>
      <w:r>
        <w:t>**Documentation**: drf-yasg (Swagger/OpenAPI)</w:t>
      </w:r>
    </w:p>
    <w:p>
      <w:pPr>
        <w:pStyle w:val="ListBullet"/>
      </w:pPr>
      <w:r>
        <w:t>**Testing**: Django Test Framework</w:t>
      </w:r>
    </w:p>
    <w:p>
      <w:pPr>
        <w:pStyle w:val="ListBullet"/>
      </w:pPr>
      <w:r>
        <w:t>**Containerization**: Docker &amp; Docker Compose</w:t>
      </w:r>
    </w:p>
    <w:p>
      <w:pPr>
        <w:pStyle w:val="ListBullet"/>
      </w:pPr>
      <w:r>
        <w:t>**WSGI Server**: Gunicorn</w:t>
      </w:r>
    </w:p>
    <w:p>
      <w:pPr>
        <w:pStyle w:val="ListBullet"/>
      </w:pPr>
      <w:r>
        <w:t>**Static Files**: WhiteNoise</w:t>
      </w:r>
    </w:p>
    <w:p/>
    <w:p>
      <w:pPr>
        <w:pStyle w:val="CustomHeading1"/>
      </w:pPr>
      <w:r>
        <w:t>🤝 Contributing</w:t>
      </w:r>
    </w:p>
    <w:p/>
    <w:p>
      <w:r>
        <w:t>We welcome contributions! Please follow these guidelines:</w:t>
      </w:r>
    </w:p>
    <w:p/>
    <w:p>
      <w:pPr>
        <w:pStyle w:val="CustomHeading2"/>
      </w:pPr>
      <w:r>
        <w:t>Development Setup</w:t>
      </w:r>
    </w:p>
    <w:p/>
    <w:p>
      <w:pPr>
        <w:pStyle w:val="ListNumber"/>
      </w:pPr>
      <w:r>
        <w:t>Fork the repository</w:t>
      </w:r>
    </w:p>
    <w:p>
      <w:pPr>
        <w:pStyle w:val="ListNumber"/>
      </w:pPr>
      <w:r>
        <w:t>Create a feature branch: `git checkout -b feature/your-feature-name`</w:t>
      </w:r>
    </w:p>
    <w:p>
      <w:pPr>
        <w:pStyle w:val="ListNumber"/>
      </w:pPr>
      <w:r>
        <w:t>Make your changes</w:t>
      </w:r>
    </w:p>
    <w:p>
      <w:pPr>
        <w:pStyle w:val="ListNumber"/>
      </w:pPr>
      <w:r>
        <w:t>Add tests for new functionality</w:t>
      </w:r>
    </w:p>
    <w:p>
      <w:pPr>
        <w:pStyle w:val="ListNumber"/>
      </w:pPr>
      <w:r>
        <w:t>Run tests: `python manage.py test users`</w:t>
      </w:r>
    </w:p>
    <w:p>
      <w:pPr>
        <w:pStyle w:val="ListNumber"/>
      </w:pPr>
      <w:r>
        <w:t>Commit changes: `git commit -m "Add your feature"`</w:t>
      </w:r>
    </w:p>
    <w:p>
      <w:pPr>
        <w:pStyle w:val="ListNumber"/>
      </w:pPr>
      <w:r>
        <w:t>Push to branch: `git push origin feature/your-feature-name`</w:t>
      </w:r>
    </w:p>
    <w:p>
      <w:pPr>
        <w:pStyle w:val="ListNumber"/>
      </w:pPr>
      <w:r>
        <w:t>Open a Pull Request</w:t>
      </w:r>
    </w:p>
    <w:p/>
    <w:p>
      <w:pPr>
        <w:pStyle w:val="CustomHeading2"/>
      </w:pPr>
      <w:r>
        <w:t>Code Style</w:t>
      </w:r>
    </w:p>
    <w:p/>
    <w:p>
      <w:pPr>
        <w:pStyle w:val="ListBullet"/>
      </w:pPr>
      <w:r>
        <w:t>Follow PEP 8 style guidelines</w:t>
      </w:r>
    </w:p>
    <w:p>
      <w:pPr>
        <w:pStyle w:val="ListBullet"/>
      </w:pPr>
      <w:r>
        <w:t>Use meaningful variable and function names</w:t>
      </w:r>
    </w:p>
    <w:p>
      <w:pPr>
        <w:pStyle w:val="ListBullet"/>
      </w:pPr>
      <w:r>
        <w:t>Add docstrings to functions and classes</w:t>
      </w:r>
    </w:p>
    <w:p>
      <w:pPr>
        <w:pStyle w:val="ListBullet"/>
      </w:pPr>
      <w:r>
        <w:t>Keep functions small and focused</w:t>
      </w:r>
    </w:p>
    <w:p>
      <w:pPr>
        <w:pStyle w:val="ListBullet"/>
      </w:pPr>
      <w:r>
        <w:t>Write tests for new features</w:t>
      </w:r>
    </w:p>
    <w:p/>
    <w:p>
      <w:pPr>
        <w:pStyle w:val="CustomHeading2"/>
      </w:pPr>
      <w:r>
        <w:t>Pull Request Process</w:t>
      </w:r>
    </w:p>
    <w:p/>
    <w:p>
      <w:pPr>
        <w:pStyle w:val="ListNumber"/>
      </w:pPr>
      <w:r>
        <w:t>Ensure all tests pass</w:t>
      </w:r>
    </w:p>
    <w:p>
      <w:pPr>
        <w:pStyle w:val="ListNumber"/>
      </w:pPr>
      <w:r>
        <w:t>Update documentation if needed</w:t>
      </w:r>
    </w:p>
    <w:p>
      <w:pPr>
        <w:pStyle w:val="ListNumber"/>
      </w:pPr>
      <w:r>
        <w:t>Add a clear description of changes</w:t>
      </w:r>
    </w:p>
    <w:p>
      <w:pPr>
        <w:pStyle w:val="ListNumber"/>
      </w:pPr>
      <w:r>
        <w:t>Reference any related issues</w:t>
      </w:r>
    </w:p>
    <w:p>
      <w:pPr>
        <w:pStyle w:val="ListNumber"/>
      </w:pPr>
      <w:r>
        <w:t>Request review from maintainers</w:t>
      </w:r>
    </w:p>
    <w:p/>
    <w:p>
      <w:pPr>
        <w:pStyle w:val="CustomHeading1"/>
      </w:pPr>
      <w:r>
        <w:t>📄 License</w:t>
      </w:r>
    </w:p>
    <w:p/>
    <w:p>
      <w:r>
        <w:t>This project is licensed under the MIT License - see the [LICENSE](LICENSE) file for details.</w:t>
      </w:r>
    </w:p>
    <w:p/>
    <w:p>
      <w:pPr>
        <w:pStyle w:val="CustomHeading1"/>
      </w:pPr>
      <w:r>
        <w:t>🆘 Support</w:t>
      </w:r>
    </w:p>
    <w:p/>
    <w:p>
      <w:r>
        <w:t>If you encounter any issues or have questions:</w:t>
      </w:r>
    </w:p>
    <w:p/>
    <w:p>
      <w:pPr>
        <w:pStyle w:val="ListNumber"/>
      </w:pPr>
      <w:r>
        <w:t>Check the [API Documentation](http://localhost:8000/swagger/)</w:t>
      </w:r>
    </w:p>
    <w:p>
      <w:pPr>
        <w:pStyle w:val="ListNumber"/>
      </w:pPr>
      <w:r>
        <w:t>Review existing [Issues](https://github.com/Iduate/User-Authentication-System/issues)</w:t>
      </w:r>
    </w:p>
    <w:p>
      <w:pPr>
        <w:pStyle w:val="ListNumber"/>
      </w:pPr>
      <w:r>
        <w:t>Create a new issue with detailed information</w:t>
      </w:r>
    </w:p>
    <w:p>
      <w:pPr>
        <w:pStyle w:val="ListNumber"/>
      </w:pPr>
      <w:r>
        <w:t>Contact the development team</w:t>
      </w:r>
    </w:p>
    <w:p/>
    <w:p>
      <w:pPr>
        <w:pStyle w:val="CustomHeading1"/>
      </w:pPr>
      <w:r>
        <w:t>🙏 Acknowledgments</w:t>
      </w:r>
    </w:p>
    <w:p/>
    <w:p>
      <w:pPr>
        <w:pStyle w:val="ListBullet"/>
      </w:pPr>
      <w:r>
        <w:t>Django REST Framework team for the excellent framework</w:t>
      </w:r>
    </w:p>
    <w:p>
      <w:pPr>
        <w:pStyle w:val="ListBullet"/>
      </w:pPr>
      <w:r>
        <w:t>JWT library maintainers</w:t>
      </w:r>
    </w:p>
    <w:p>
      <w:pPr>
        <w:pStyle w:val="ListBullet"/>
      </w:pPr>
      <w:r>
        <w:t>Docker team for containerization tools</w:t>
      </w:r>
    </w:p>
    <w:p>
      <w:pPr>
        <w:pStyle w:val="ListBullet"/>
      </w:pPr>
      <w:r>
        <w:t>All contributors to this project</w:t>
      </w:r>
    </w:p>
    <w:p/>
    <w:p>
      <w:r>
        <w:t>---</w:t>
      </w:r>
    </w:p>
    <w:p/>
    <w:p>
      <w:r>
        <w:t>**Made with ❤️ by the Development Team**</w:t>
      </w:r>
    </w:p>
    <w:p>
      <w:r>
        <w:br w:type="page"/>
      </w:r>
    </w:p>
    <w:p>
      <w:pPr>
        <w:pStyle w:val="Heading1"/>
      </w:pPr>
      <w:r>
        <w:t>Document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Title</w:t>
            </w:r>
          </w:p>
        </w:tc>
        <w:tc>
          <w:tcPr>
            <w:tcW w:type="dxa" w:w="4320"/>
          </w:tcPr>
          <w:p>
            <w:r>
              <w:t>User Authentication System - API Documentation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Generated Date</w:t>
            </w:r>
          </w:p>
        </w:tc>
        <w:tc>
          <w:tcPr>
            <w:tcW w:type="dxa" w:w="4320"/>
          </w:tcPr>
          <w:p>
            <w:r>
              <w:t>August 29, 2025 at 10:41 PM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Source File</w:t>
            </w:r>
          </w:p>
        </w:tc>
        <w:tc>
          <w:tcPr>
            <w:tcW w:type="dxa" w:w="4320"/>
          </w:tcPr>
          <w:p>
            <w:r>
              <w:t>README.md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Technical Documentation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on August 29, 2025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User Authentication System - API Documentation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Calibri" w:hAnsi="Calibri"/>
      <w:b/>
      <w:sz w:val="48"/>
    </w:rPr>
  </w:style>
  <w:style w:type="paragraph" w:customStyle="1" w:styleId="CustomHeading1">
    <w:name w:val="CustomHeading1"/>
    <w:pPr>
      <w:spacing w:before="240" w:after="120"/>
    </w:pPr>
    <w:rPr>
      <w:rFonts w:ascii="Calibri" w:hAnsi="Calibri"/>
      <w:b/>
      <w:sz w:val="36"/>
    </w:rPr>
  </w:style>
  <w:style w:type="paragraph" w:customStyle="1" w:styleId="CustomHeading2">
    <w:name w:val="CustomHeading2"/>
    <w:pPr>
      <w:spacing w:before="200" w:after="120"/>
    </w:pPr>
    <w:rPr>
      <w:rFonts w:ascii="Calibri" w:hAnsi="Calibri"/>
      <w:b/>
      <w:sz w:val="32"/>
    </w:rPr>
  </w:style>
  <w:style w:type="paragraph" w:customStyle="1" w:styleId="CustomHeading3">
    <w:name w:val="CustomHeading3"/>
    <w:pPr>
      <w:spacing w:before="160" w:after="80"/>
    </w:pPr>
    <w:rPr>
      <w:rFonts w:ascii="Calibri" w:hAnsi="Calibri"/>
      <w:b/>
      <w:sz w:val="28"/>
    </w:rPr>
  </w:style>
  <w:style w:type="paragraph" w:customStyle="1" w:styleId="CodeBlock">
    <w:name w:val="CodeBlock"/>
    <w:pPr>
      <w:spacing w:before="120" w:after="120"/>
      <w:ind w:left="720"/>
    </w:pPr>
    <w:rPr>
      <w:rFonts w:ascii="Consolas" w:hAnsi="Consolas"/>
      <w:sz w:val="20"/>
    </w:rPr>
  </w:style>
  <w:style w:type="character" w:customStyle="1" w:styleId="InlineCode">
    <w:name w:val="InlineCode"/>
    <w:rPr>
      <w:rFonts w:ascii="Consolas" w:hAnsi="Consolas"/>
      <w:sz w:val="20"/>
    </w:rPr>
  </w:style>
  <w:style w:type="paragraph" w:customStyle="1" w:styleId="CustomQuote">
    <w:name w:val="CustomQuote"/>
    <w:pPr>
      <w:spacing w:before="120" w:after="120"/>
      <w:ind w:left="720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