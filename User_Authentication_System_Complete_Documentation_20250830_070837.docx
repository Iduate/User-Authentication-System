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440"/>
        <w:jc w:val="center"/>
      </w:pPr>
      <w:r>
        <w:rPr>
          <w:rFonts w:ascii="Calibri" w:hAnsi="Calibri"/>
          <w:b/>
          <w:color w:val="003366"/>
          <w:sz w:val="64"/>
        </w:rPr>
        <w:t>User Authentication System</w:t>
      </w:r>
    </w:p>
    <w:p>
      <w:pPr>
        <w:spacing w:before="240"/>
        <w:jc w:val="center"/>
      </w:pPr>
      <w:r>
        <w:rPr>
          <w:rFonts w:ascii="Calibri" w:hAnsi="Calibri"/>
          <w:color w:val="444444"/>
          <w:sz w:val="36"/>
        </w:rPr>
        <w:t>Complete Technical Documentation</w:t>
      </w:r>
    </w:p>
    <w:p>
      <w:pPr>
        <w:spacing w:before="720"/>
        <w:jc w:val="center"/>
      </w:pPr>
      <w:r>
        <w:rPr>
          <w:rFonts w:ascii="Calibri" w:hAnsi="Calibri"/>
          <w:i/>
          <w:sz w:val="28"/>
        </w:rPr>
        <w:t>Django REST Framework Authentication Service</w:t>
        <w:br/>
        <w:t>with JWT Tokens, Rate Limiting, and Docker Support</w:t>
      </w:r>
    </w:p>
    <w:p>
      <w:pPr>
        <w:spacing w:before="1440"/>
        <w:jc w:val="center"/>
      </w:pPr>
      <w:r>
        <w:rPr>
          <w:rFonts w:ascii="Calibri" w:hAnsi="Calibri"/>
          <w:sz w:val="24"/>
        </w:rPr>
        <w:t>August 30, 2025</w:t>
      </w:r>
    </w:p>
    <w:p>
      <w:r>
        <w:br w:type="page"/>
      </w:r>
    </w:p>
    <w:p>
      <w:pPr>
        <w:pStyle w:val="MainHeading"/>
      </w:pPr>
      <w:r>
        <w:t>Table of Contents</w:t>
      </w:r>
    </w:p>
    <w:p>
      <w:pPr>
        <w:ind w:left="360"/>
      </w:pPr>
      <w:r>
        <w:t>• What it does</w:t>
      </w:r>
    </w:p>
    <w:p>
      <w:pPr>
        <w:ind w:left="360"/>
      </w:pPr>
      <w:r>
        <w:t>• Quick Start</w:t>
      </w:r>
    </w:p>
    <w:p>
      <w:pPr>
        <w:ind w:left="360"/>
      </w:pPr>
      <w:r>
        <w:t>• API Documentation</w:t>
      </w:r>
    </w:p>
    <w:p>
      <w:pPr>
        <w:ind w:left="360"/>
      </w:pPr>
      <w:r>
        <w:t>• Local Development Setup</w:t>
      </w:r>
    </w:p>
    <w:p>
      <w:pPr>
        <w:ind w:left="360"/>
      </w:pPr>
      <w:r>
        <w:t>• Environment Variables</w:t>
      </w:r>
    </w:p>
    <w:p>
      <w:pPr>
        <w:ind w:left="360"/>
      </w:pPr>
      <w:r>
        <w:t>• Testing</w:t>
      </w:r>
    </w:p>
    <w:p>
      <w:pPr>
        <w:ind w:left="360"/>
      </w:pPr>
      <w:r>
        <w:t>• Security Features</w:t>
      </w:r>
    </w:p>
    <w:p>
      <w:pPr>
        <w:ind w:left="360"/>
      </w:pPr>
      <w:r>
        <w:t>• Production Deployment</w:t>
      </w:r>
    </w:p>
    <w:p>
      <w:pPr>
        <w:ind w:left="360"/>
      </w:pPr>
      <w:r>
        <w:t>• Need Help?</w:t>
      </w:r>
    </w:p>
    <w:p>
      <w:r>
        <w:br w:type="page"/>
      </w:r>
    </w:p>
    <w:p>
      <w:pPr>
        <w:pStyle w:val="DocumentTitle"/>
      </w:pPr>
      <w:r>
        <w:t>User Authentication System</w:t>
      </w:r>
    </w:p>
    <w:p>
      <w:r>
        <w:t>A simple, secure Django REST API for user authentication with JWT tokens.</w:t>
      </w:r>
    </w:p>
    <w:p/>
    <w:p>
      <w:pPr>
        <w:pStyle w:val="MainHeading"/>
      </w:pPr>
      <w:r>
        <w:t>What it does</w:t>
      </w:r>
    </w:p>
    <w:p>
      <w:pPr>
        <w:pStyle w:val="FeatureList"/>
      </w:pPr>
      <w:r>
        <w:t xml:space="preserve">• </w:t>
      </w:r>
      <w:r/>
      <w:r>
        <w:rPr>
          <w:b/>
        </w:rPr>
        <w:t>User registration and login</w:t>
      </w:r>
      <w:r>
        <w:t xml:space="preserve"> with email validation</w:t>
      </w:r>
    </w:p>
    <w:p>
      <w:pPr>
        <w:pStyle w:val="FeatureList"/>
      </w:pPr>
      <w:r>
        <w:t xml:space="preserve">• </w:t>
      </w:r>
      <w:r/>
      <w:r>
        <w:rPr>
          <w:b/>
        </w:rPr>
        <w:t>JWT token authentication</w:t>
      </w:r>
      <w:r>
        <w:t xml:space="preserve"> (access + refresh tokens)</w:t>
      </w:r>
    </w:p>
    <w:p>
      <w:pPr>
        <w:pStyle w:val="FeatureList"/>
      </w:pPr>
      <w:r>
        <w:t xml:space="preserve">• </w:t>
      </w:r>
      <w:r/>
      <w:r>
        <w:rPr>
          <w:b/>
        </w:rPr>
        <w:t>Password reset functionality</w:t>
      </w:r>
      <w:r>
        <w:t xml:space="preserve"> with secure token validation</w:t>
      </w:r>
    </w:p>
    <w:p>
      <w:pPr>
        <w:pStyle w:val="FeatureList"/>
      </w:pPr>
      <w:r>
        <w:t xml:space="preserve">• </w:t>
      </w:r>
      <w:r/>
      <w:r>
        <w:rPr>
          <w:b/>
        </w:rPr>
        <w:t>Rate limiting</w:t>
      </w:r>
      <w:r>
        <w:t xml:space="preserve"> on login and password reset endpoints</w:t>
      </w:r>
    </w:p>
    <w:p>
      <w:pPr>
        <w:pStyle w:val="FeatureList"/>
      </w:pPr>
      <w:r>
        <w:t xml:space="preserve">• </w:t>
      </w:r>
      <w:r/>
      <w:r>
        <w:rPr>
          <w:b/>
        </w:rPr>
        <w:t>PostgreSQL database</w:t>
      </w:r>
      <w:r>
        <w:t xml:space="preserve"> with Redis caching support</w:t>
      </w:r>
    </w:p>
    <w:p>
      <w:pPr>
        <w:pStyle w:val="FeatureList"/>
      </w:pPr>
      <w:r>
        <w:t xml:space="preserve">• </w:t>
      </w:r>
      <w:r/>
      <w:r>
        <w:rPr>
          <w:b/>
        </w:rPr>
        <w:t>Docker support</w:t>
      </w:r>
      <w:r>
        <w:t xml:space="preserve"> for easy local development</w:t>
      </w:r>
    </w:p>
    <w:p>
      <w:pPr>
        <w:pStyle w:val="FeatureList"/>
      </w:pPr>
      <w:r>
        <w:t xml:space="preserve">• </w:t>
      </w:r>
      <w:r/>
      <w:r>
        <w:rPr>
          <w:b/>
        </w:rPr>
        <w:t>Comprehensive unit tests</w:t>
      </w:r>
      <w:r>
        <w:t xml:space="preserve"> for all authentication flows</w:t>
      </w:r>
    </w:p>
    <w:p>
      <w:pPr>
        <w:pStyle w:val="FeatureList"/>
      </w:pPr>
      <w:r>
        <w:t xml:space="preserve">• </w:t>
      </w:r>
      <w:r/>
      <w:r>
        <w:rPr>
          <w:b/>
        </w:rPr>
        <w:t>API documentation</w:t>
      </w:r>
      <w:r>
        <w:t xml:space="preserve"> with Swagger/OpenAPI</w:t>
      </w:r>
    </w:p>
    <w:p>
      <w:pPr>
        <w:pStyle w:val="FeatureList"/>
      </w:pPr>
      <w:r>
        <w:t xml:space="preserve">• </w:t>
      </w:r>
      <w:r/>
      <w:r>
        <w:rPr>
          <w:b/>
        </w:rPr>
        <w:t>Production-ready</w:t>
      </w:r>
      <w:r>
        <w:t xml:space="preserve"> with security best practices</w:t>
      </w:r>
    </w:p>
    <w:p/>
    <w:p>
      <w:pPr>
        <w:pStyle w:val="MainHeading"/>
      </w:pPr>
      <w:r>
        <w:t>Quick Start</w:t>
      </w:r>
    </w:p>
    <w:p>
      <w:r>
        <w:rPr>
          <w:b/>
        </w:rPr>
        <w:t>Using Docker (recommended for development):</w:t>
      </w:r>
    </w:p>
    <w:p>
      <w:pPr>
        <w:pStyle w:val="CodeBlock"/>
        <w:shd w:fill="F8F9FA"/>
      </w:pPr>
      <w:r>
        <w:t>git clone https://github.com/Iduate/User-Authentication-System.git</w:t>
        <w:br/>
        <w:t>cd User-Authentication-System/auth_service</w:t>
        <w:br/>
        <w:t>docker-compose up -d</w:t>
      </w:r>
    </w:p>
    <w:p/>
    <w:p>
      <w:r>
        <w:rPr>
          <w:b/>
        </w:rPr>
        <w:t>Access your API:</w:t>
      </w:r>
    </w:p>
    <w:p>
      <w:pPr>
        <w:pStyle w:val="ListBullet"/>
      </w:pPr>
      <w:r>
        <w:t>API: http://localhost:8000/api/v1/</w:t>
      </w:r>
    </w:p>
    <w:p>
      <w:pPr>
        <w:pStyle w:val="ListBullet"/>
      </w:pPr>
      <w:r>
        <w:t>Documentation: http://localhost:8000/swagger/</w:t>
      </w:r>
    </w:p>
    <w:p>
      <w:pPr>
        <w:pStyle w:val="ListBullet"/>
      </w:pPr>
      <w:r>
        <w:t>Admin: http://localhost:8000/admin/</w:t>
      </w:r>
    </w:p>
    <w:p/>
    <w:p>
      <w:r>
        <w:rPr>
          <w:b/>
        </w:rPr>
        <w:t>Docker includes:</w:t>
      </w:r>
    </w:p>
    <w:p>
      <w:pPr>
        <w:pStyle w:val="ListBullet"/>
      </w:pPr>
      <w:r>
        <w:t>PostgreSQL database</w:t>
      </w:r>
    </w:p>
    <w:p>
      <w:pPr>
        <w:pStyle w:val="ListBullet"/>
      </w:pPr>
      <w:r>
        <w:t>Redis for caching</w:t>
      </w:r>
    </w:p>
    <w:p>
      <w:pPr>
        <w:pStyle w:val="ListBullet"/>
      </w:pPr>
      <w:r>
        <w:t>All dependencies pre-installed</w:t>
      </w:r>
    </w:p>
    <w:p>
      <w:pPr>
        <w:pStyle w:val="ListBullet"/>
      </w:pPr>
      <w:r>
        <w:t>Automatic database migrations</w:t>
      </w:r>
    </w:p>
    <w:p/>
    <w:p>
      <w:pPr>
        <w:pStyle w:val="MainHeading"/>
      </w:pPr>
      <w:r>
        <w:t>API Documentation</w:t>
      </w:r>
    </w:p>
    <w:p>
      <w:r>
        <w:rPr>
          <w:b/>
        </w:rPr>
        <w:t>Interactive API Documentation:</w:t>
      </w:r>
    </w:p>
    <w:p>
      <w:pPr>
        <w:pStyle w:val="FeatureList"/>
      </w:pPr>
      <w:r>
        <w:t xml:space="preserve">• </w:t>
      </w:r>
      <w:r/>
      <w:r>
        <w:rPr>
          <w:b/>
        </w:rPr>
        <w:t>Swagger UI</w:t>
      </w:r>
      <w:r>
        <w:t>: http://localhost:8000/swagger/</w:t>
      </w:r>
    </w:p>
    <w:p>
      <w:pPr>
        <w:pStyle w:val="FeatureList"/>
      </w:pPr>
      <w:r>
        <w:t xml:space="preserve">• </w:t>
      </w:r>
      <w:r/>
      <w:r>
        <w:rPr>
          <w:b/>
        </w:rPr>
        <w:t>ReDoc</w:t>
      </w:r>
      <w:r>
        <w:t>: http://localhost:8000/redoc/</w:t>
      </w:r>
    </w:p>
    <w:p>
      <w:pPr>
        <w:pStyle w:val="FeatureList"/>
      </w:pPr>
      <w:r>
        <w:t xml:space="preserve">• </w:t>
      </w:r>
      <w:r/>
      <w:r>
        <w:rPr>
          <w:b/>
        </w:rPr>
        <w:t>OpenAPI Schema</w:t>
      </w:r>
      <w:r>
        <w:t>: Complete API specification with request/response examples</w:t>
      </w:r>
    </w:p>
    <w:p/>
    <w:p>
      <w:pPr>
        <w:pStyle w:val="SubHeading"/>
      </w:pPr>
      <w:r>
        <w:t>Authentication Endpoints</w:t>
      </w:r>
    </w:p>
    <w:p>
      <w:pPr>
        <w:pStyle w:val="MinorHeading"/>
      </w:pPr>
      <w:r>
        <w:t>Register a new user</w:t>
      </w:r>
    </w:p>
    <w:p>
      <w:pPr>
        <w:pStyle w:val="CodeBlock"/>
        <w:shd w:fill="F8F9FA"/>
      </w:pPr>
      <w:r>
        <w:t>POST /api/v1/users/register/</w:t>
        <w:br/>
        <w:t>{</w:t>
        <w:br/>
        <w:t xml:space="preserve">  "email": "user@example.com",</w:t>
        <w:br/>
        <w:t xml:space="preserve">  "full_name": "John Doe",</w:t>
        <w:br/>
        <w:t xml:space="preserve">  "password": "SecurePassword123!",</w:t>
        <w:br/>
        <w:t xml:space="preserve">  "password_confirm": "SecurePassword123!"</w:t>
        <w:br/>
        <w:t>}</w:t>
      </w:r>
    </w:p>
    <w:p/>
    <w:p>
      <w:pPr>
        <w:pStyle w:val="MinorHeading"/>
      </w:pPr>
      <w:r>
        <w:t>Login</w:t>
      </w:r>
    </w:p>
    <w:p>
      <w:pPr>
        <w:pStyle w:val="CodeBlock"/>
        <w:shd w:fill="F8F9FA"/>
      </w:pPr>
      <w:r>
        <w:t>POST /api/v1/users/login/</w:t>
        <w:br/>
        <w:t>{</w:t>
        <w:br/>
        <w:t xml:space="preserve">  "email": "user@example.com",</w:t>
        <w:br/>
        <w:t xml:space="preserve">  "password": "SecurePassword123!"</w:t>
        <w:br/>
        <w:t>}</w:t>
      </w:r>
    </w:p>
    <w:p/>
    <w:p>
      <w:pPr>
        <w:pStyle w:val="MinorHeading"/>
      </w:pPr>
      <w:r>
        <w:t>Refresh JWT Token</w:t>
      </w:r>
    </w:p>
    <w:p>
      <w:pPr>
        <w:pStyle w:val="CodeBlock"/>
        <w:shd w:fill="F8F9FA"/>
      </w:pPr>
      <w:r>
        <w:t>POST /api/v1/users/token/refresh/</w:t>
        <w:br/>
        <w:t>{</w:t>
        <w:br/>
        <w:t xml:space="preserve">  "refresh": "your-refresh-token-here"</w:t>
        <w:br/>
        <w:t>}</w:t>
      </w:r>
    </w:p>
    <w:p/>
    <w:p>
      <w:pPr>
        <w:pStyle w:val="SubHeading"/>
      </w:pPr>
      <w:r>
        <w:t>User Profile Endpoints</w:t>
      </w:r>
    </w:p>
    <w:p>
      <w:pPr>
        <w:pStyle w:val="MinorHeading"/>
      </w:pPr>
      <w:r>
        <w:t>Get user profile</w:t>
      </w:r>
    </w:p>
    <w:p>
      <w:pPr>
        <w:pStyle w:val="CodeBlock"/>
        <w:shd w:fill="F8F9FA"/>
      </w:pPr>
      <w:r>
        <w:t>GET /api/v1/users/profile/</w:t>
        <w:br/>
        <w:t>Headers: Authorization: Bearer &lt;your-access-token&gt;</w:t>
      </w:r>
    </w:p>
    <w:p/>
    <w:p>
      <w:pPr>
        <w:pStyle w:val="SubHeading"/>
      </w:pPr>
      <w:r>
        <w:t>Password Reset Endpoints</w:t>
      </w:r>
    </w:p>
    <w:p>
      <w:pPr>
        <w:pStyle w:val="MinorHeading"/>
      </w:pPr>
      <w:r>
        <w:t>Request password reset</w:t>
      </w:r>
    </w:p>
    <w:p>
      <w:pPr>
        <w:pStyle w:val="CodeBlock"/>
        <w:shd w:fill="F8F9FA"/>
      </w:pPr>
      <w:r>
        <w:t>POST /api/v1/users/password-reset/</w:t>
        <w:br/>
        <w:t>{</w:t>
        <w:br/>
        <w:t xml:space="preserve">  "email": "user@example.com"</w:t>
        <w:br/>
        <w:t>}</w:t>
      </w:r>
    </w:p>
    <w:p/>
    <w:p>
      <w:pPr>
        <w:pStyle w:val="MinorHeading"/>
      </w:pPr>
      <w:r>
        <w:t>Confirm password reset</w:t>
      </w:r>
    </w:p>
    <w:p>
      <w:pPr>
        <w:pStyle w:val="CodeBlock"/>
        <w:shd w:fill="F8F9FA"/>
      </w:pPr>
      <w:r>
        <w:t>POST /api/v1/users/password-reset/confirm/</w:t>
        <w:br/>
        <w:t>{</w:t>
        <w:br/>
        <w:t xml:space="preserve">  "token": "reset-token-from-email",</w:t>
        <w:br/>
        <w:t xml:space="preserve">  "new_password": "NewSecurePassword123!",</w:t>
        <w:br/>
        <w:t xml:space="preserve">  "new_password_confirm": "NewSecurePassword123!"</w:t>
        <w:br/>
        <w:t>}</w:t>
      </w:r>
    </w:p>
    <w:p/>
    <w:p>
      <w:pPr>
        <w:pStyle w:val="SubHeading"/>
      </w:pPr>
      <w:r>
        <w:t>Development Endpoints</w:t>
      </w:r>
    </w:p>
    <w:p>
      <w:pPr>
        <w:pStyle w:val="MinorHeading"/>
      </w:pPr>
      <w:r>
        <w:t>Authentication debug (development only)</w:t>
      </w:r>
    </w:p>
    <w:p>
      <w:pPr>
        <w:pStyle w:val="CodeBlock"/>
        <w:shd w:fill="F8F9FA"/>
      </w:pPr>
      <w:r>
        <w:t>GET /api/v1/users/auth-debug/</w:t>
      </w:r>
    </w:p>
    <w:p>
      <w:r>
        <w:t>*Helps debug authentication issues during development*</w:t>
      </w:r>
    </w:p>
    <w:p/>
    <w:p>
      <w:pPr>
        <w:pStyle w:val="SubHeading"/>
      </w:pPr>
      <w:r>
        <w:t>Alternative Endpoint Paths</w:t>
      </w:r>
    </w:p>
    <w:p>
      <w:r>
        <w:t>All endpoints are also available at:</w:t>
      </w:r>
    </w:p>
    <w:p>
      <w:pPr>
        <w:pStyle w:val="ListBullet"/>
      </w:pPr>
      <w:r>
        <w:rPr>
          <w:rStyle w:val="InlineCode"/>
        </w:rPr>
        <w:t>/api/v1/register/</w:t>
      </w:r>
      <w:r>
        <w:t xml:space="preserve"> (alternative to </w:t>
      </w:r>
      <w:r>
        <w:rPr>
          <w:rStyle w:val="InlineCode"/>
        </w:rPr>
        <w:t>/api/v1/users/register/</w:t>
      </w:r>
      <w:r>
        <w:t>)</w:t>
      </w:r>
    </w:p>
    <w:p>
      <w:pPr>
        <w:pStyle w:val="ListBullet"/>
      </w:pPr>
      <w:r>
        <w:rPr>
          <w:rStyle w:val="InlineCode"/>
        </w:rPr>
        <w:t>/api/v1/login/</w:t>
      </w:r>
      <w:r>
        <w:t xml:space="preserve"> (alternative to </w:t>
      </w:r>
      <w:r>
        <w:rPr>
          <w:rStyle w:val="InlineCode"/>
        </w:rPr>
        <w:t>/api/v1/users/login/</w:t>
      </w:r>
      <w:r>
        <w:t>)</w:t>
      </w:r>
    </w:p>
    <w:p>
      <w:pPr>
        <w:pStyle w:val="ListBullet"/>
      </w:pPr>
      <w:r>
        <w:rPr>
          <w:rStyle w:val="InlineCode"/>
        </w:rPr>
        <w:t>/api/v1/profile/</w:t>
      </w:r>
      <w:r>
        <w:t xml:space="preserve"> (alternative to </w:t>
      </w:r>
      <w:r>
        <w:rPr>
          <w:rStyle w:val="InlineCode"/>
        </w:rPr>
        <w:t>/api/v1/users/profile/</w:t>
      </w:r>
      <w:r>
        <w:t>)</w:t>
      </w:r>
    </w:p>
    <w:p>
      <w:pPr>
        <w:pStyle w:val="ListBullet"/>
      </w:pPr>
      <w:r>
        <w:rPr>
          <w:rStyle w:val="InlineCode"/>
        </w:rPr>
        <w:t>/api/v1/password-reset/</w:t>
      </w:r>
      <w:r>
        <w:t xml:space="preserve"> (alternative to </w:t>
      </w:r>
      <w:r>
        <w:rPr>
          <w:rStyle w:val="InlineCode"/>
        </w:rPr>
        <w:t>/api/v1/users/password-reset/</w:t>
      </w:r>
      <w:r>
        <w:t>)</w:t>
      </w:r>
    </w:p>
    <w:p/>
    <w:p>
      <w:pPr>
        <w:pStyle w:val="MainHeading"/>
      </w:pPr>
      <w:r>
        <w:t>Security Features</w:t>
      </w:r>
    </w:p>
    <w:p>
      <w:pPr>
        <w:pStyle w:val="FeatureList"/>
      </w:pPr>
      <w:r>
        <w:t xml:space="preserve">• </w:t>
      </w:r>
      <w:r/>
      <w:r>
        <w:rPr>
          <w:b/>
        </w:rPr>
        <w:t>Rate limiting</w:t>
      </w:r>
      <w:r>
        <w:t xml:space="preserve"> on login and password reset endpoints</w:t>
      </w:r>
    </w:p>
    <w:p>
      <w:pPr>
        <w:pStyle w:val="ListBullet2"/>
      </w:pPr>
      <w:r>
        <w:t>Login: 5 attempts per minute per IP</w:t>
      </w:r>
    </w:p>
    <w:p>
      <w:pPr>
        <w:pStyle w:val="ListBullet2"/>
      </w:pPr>
      <w:r>
        <w:t>Password reset: 3 attempts per hour per IP</w:t>
      </w:r>
    </w:p>
    <w:p>
      <w:pPr>
        <w:pStyle w:val="FeatureList"/>
      </w:pPr>
      <w:r>
        <w:t xml:space="preserve">• </w:t>
      </w:r>
      <w:r/>
      <w:r>
        <w:rPr>
          <w:b/>
        </w:rPr>
        <w:t>JWT token authentication</w:t>
      </w:r>
      <w:r>
        <w:t xml:space="preserve"> with access and refresh tokens</w:t>
      </w:r>
    </w:p>
    <w:p>
      <w:pPr>
        <w:pStyle w:val="FeatureList"/>
      </w:pPr>
      <w:r>
        <w:t xml:space="preserve">• </w:t>
      </w:r>
      <w:r/>
      <w:r>
        <w:rPr>
          <w:b/>
        </w:rPr>
        <w:t>Unit tests</w:t>
      </w:r>
      <w:r>
        <w:t xml:space="preserve"> for registration, login, and password reset</w:t>
      </w:r>
    </w:p>
    <w:p>
      <w:pPr>
        <w:pStyle w:val="FeatureList"/>
      </w:pPr>
      <w:r>
        <w:t xml:space="preserve">• </w:t>
      </w:r>
      <w:r/>
      <w:r>
        <w:rPr>
          <w:b/>
        </w:rPr>
        <w:t>Docker support</w:t>
      </w:r>
      <w:r>
        <w:t xml:space="preserve"> for local development</w:t>
      </w:r>
    </w:p>
    <w:p>
      <w:pPr>
        <w:pStyle w:val="FeatureList"/>
      </w:pPr>
      <w:r>
        <w:t xml:space="preserve">• </w:t>
      </w:r>
      <w:r/>
      <w:r>
        <w:rPr>
          <w:b/>
        </w:rPr>
        <w:t>Input validation</w:t>
      </w:r>
      <w:r>
        <w:t xml:space="preserve"> and secure password requirements</w:t>
      </w:r>
    </w:p>
    <w:p>
      <w:pPr>
        <w:pStyle w:val="FeatureList"/>
      </w:pPr>
      <w:r>
        <w:t xml:space="preserve">• </w:t>
      </w:r>
      <w:r/>
      <w:r>
        <w:rPr>
          <w:b/>
        </w:rPr>
        <w:t>CORS protection</w:t>
      </w:r>
      <w:r>
        <w:t xml:space="preserve"> and security headers</w:t>
      </w:r>
    </w:p>
    <w:p/>
    <w:p>
      <w:pPr>
        <w:pStyle w:val="MainHeading"/>
      </w:pPr>
      <w:r>
        <w:t>Local Development Setup</w:t>
      </w:r>
    </w:p>
    <w:p>
      <w:r>
        <w:rPr>
          <w:b/>
        </w:rPr>
        <w:t>Prerequisites:</w:t>
      </w:r>
    </w:p>
    <w:p>
      <w:pPr>
        <w:pStyle w:val="ListBullet"/>
      </w:pPr>
      <w:r>
        <w:t>Python 3.11+ installed</w:t>
      </w:r>
    </w:p>
    <w:p>
      <w:pPr>
        <w:pStyle w:val="ListBullet"/>
      </w:pPr>
      <w:r>
        <w:t>PostgreSQL 12+ installed and running</w:t>
      </w:r>
    </w:p>
    <w:p>
      <w:pPr>
        <w:pStyle w:val="ListBullet"/>
      </w:pPr>
      <w:r>
        <w:t>Redis installed (optional, will fallback to Django cache)</w:t>
      </w:r>
    </w:p>
    <w:p>
      <w:pPr>
        <w:pStyle w:val="ListBullet"/>
      </w:pPr>
      <w:r>
        <w:t>Git installed</w:t>
      </w:r>
    </w:p>
    <w:p/>
    <w:p>
      <w:r>
        <w:rPr>
          <w:b/>
        </w:rPr>
        <w:t>Step-by-step setup:</w:t>
      </w:r>
    </w:p>
    <w:p/>
    <w:p>
      <w:pPr>
        <w:pStyle w:val="ListNumber"/>
      </w:pPr>
      <w:r>
        <w:t>**Clone the repository:**</w:t>
      </w:r>
    </w:p>
    <w:p>
      <w:pPr>
        <w:pStyle w:val="CodeBlock"/>
        <w:shd w:fill="F8F9FA"/>
      </w:pPr>
      <w:r>
        <w:t>git clone https://github.com/Iduate/User-Authentication-System.git</w:t>
        <w:br/>
        <w:t>cd User-Authentication-System/auth_service</w:t>
      </w:r>
    </w:p>
    <w:p/>
    <w:p>
      <w:pPr>
        <w:pStyle w:val="ListNumber"/>
      </w:pPr>
      <w:r>
        <w:t>**Create virtual environment:**</w:t>
      </w:r>
    </w:p>
    <w:p>
      <w:pPr>
        <w:pStyle w:val="CodeBlock"/>
        <w:shd w:fill="F8F9FA"/>
      </w:pPr>
      <w:r>
        <w:t>python -m venv venv</w:t>
        <w:br/>
        <w:br/>
        <w:t># Activate virtual environment</w:t>
        <w:br/>
        <w:t># Windows:</w:t>
        <w:br/>
        <w:t>venv\Scripts\activate</w:t>
        <w:br/>
        <w:t># macOS/Linux:</w:t>
        <w:br/>
        <w:t>source venv/bin/activate</w:t>
      </w:r>
    </w:p>
    <w:p/>
    <w:p>
      <w:pPr>
        <w:pStyle w:val="ListNumber"/>
      </w:pPr>
      <w:r>
        <w:t>**Install dependencies:**</w:t>
      </w:r>
    </w:p>
    <w:p>
      <w:pPr>
        <w:pStyle w:val="CodeBlock"/>
        <w:shd w:fill="F8F9FA"/>
      </w:pPr>
      <w:r>
        <w:t>pip install -r requirements.txt</w:t>
      </w:r>
    </w:p>
    <w:p/>
    <w:p>
      <w:pPr>
        <w:pStyle w:val="ListNumber"/>
      </w:pPr>
      <w:r>
        <w:t>**Setup database:**</w:t>
      </w:r>
    </w:p>
    <w:p>
      <w:pPr>
        <w:pStyle w:val="CodeBlock"/>
        <w:shd w:fill="F8F9FA"/>
      </w:pPr>
      <w:r>
        <w:t># Create PostgreSQL database</w:t>
        <w:br/>
        <w:t>createdb auth_db</w:t>
        <w:br/>
        <w:br/>
        <w:t># Run migrations</w:t>
        <w:br/>
        <w:t>python manage.py migrate</w:t>
        <w:br/>
        <w:br/>
        <w:t># Create superuser (optional)</w:t>
        <w:br/>
        <w:t>python manage.py createsuperuser</w:t>
      </w:r>
    </w:p>
    <w:p/>
    <w:p>
      <w:pPr>
        <w:pStyle w:val="ListNumber"/>
      </w:pPr>
      <w:r>
        <w:t>**Start development server:**</w:t>
      </w:r>
    </w:p>
    <w:p>
      <w:pPr>
        <w:pStyle w:val="CodeBlock"/>
        <w:shd w:fill="F8F9FA"/>
      </w:pPr>
      <w:r>
        <w:t>python manage.py runserver</w:t>
      </w:r>
    </w:p>
    <w:p/>
    <w:p>
      <w:pPr>
        <w:pStyle w:val="ListNumber"/>
      </w:pPr>
      <w:r>
        <w:t>**Access the application:**</w:t>
      </w:r>
    </w:p>
    <w:p>
      <w:pPr>
        <w:pStyle w:val="ListBullet"/>
      </w:pPr>
      <w:r>
        <w:t>API: http://localhost:8000/api/v1/</w:t>
      </w:r>
    </w:p>
    <w:p>
      <w:pPr>
        <w:pStyle w:val="ListBullet"/>
      </w:pPr>
      <w:r>
        <w:t>Admin: http://localhost:8000/admin/</w:t>
      </w:r>
    </w:p>
    <w:p>
      <w:pPr>
        <w:pStyle w:val="ListBullet"/>
      </w:pPr>
      <w:r>
        <w:t>API Documentation: http://localhost:8000/swagger/</w:t>
      </w:r>
    </w:p>
    <w:p/>
    <w:p>
      <w:pPr>
        <w:pStyle w:val="MainHeading"/>
      </w:pPr>
      <w:r>
        <w:t>Environment Variables</w:t>
      </w:r>
    </w:p>
    <w:p>
      <w:r>
        <w:rPr>
          <w:b/>
        </w:rPr>
        <w:t>Required Environment Variables:</w:t>
      </w:r>
    </w:p>
    <w:p/>
    <w:p>
      <w:r>
        <w:t xml:space="preserve">Create a </w:t>
      </w:r>
      <w:r>
        <w:rPr>
          <w:rStyle w:val="InlineCode"/>
        </w:rPr>
        <w:t>.env</w:t>
      </w:r>
      <w:r>
        <w:t xml:space="preserve"> file in your project root:</w:t>
      </w:r>
    </w:p>
    <w:p/>
    <w:p>
      <w:pPr>
        <w:pStyle w:val="CodeBlock"/>
        <w:shd w:fill="F8F9FA"/>
      </w:pPr>
      <w:r>
        <w:t># Django Core Settings</w:t>
        <w:br/>
        <w:t>SECRET_KEY=your-super-secret-key-here-make-it-long-and-random</w:t>
        <w:br/>
        <w:t>DEBUG=True</w:t>
        <w:br/>
        <w:t>ALLOWED_HOSTS=localhost,127.0.0.1</w:t>
        <w:br/>
        <w:br/>
        <w:t># Database Configuration</w:t>
        <w:br/>
        <w:t>DATABASE_URL=postgres://username:password@localhost:5432/auth_db</w:t>
        <w:br/>
        <w:t># Alternative individual database settings:</w:t>
        <w:br/>
        <w:t>DATABASE_NAME=auth_db</w:t>
        <w:br/>
        <w:t>DATABASE_USER=postgres</w:t>
        <w:br/>
        <w:t>DATABASE_PASSWORD=your-db-password</w:t>
        <w:br/>
        <w:t>DATABASE_HOST=localhost</w:t>
        <w:br/>
        <w:t>DATABASE_PORT=5432</w:t>
        <w:br/>
        <w:br/>
        <w:t># Redis Configuration (Optional)</w:t>
        <w:br/>
        <w:t>REDIS_URL=redis://localhost:6379/0</w:t>
        <w:br/>
        <w:br/>
        <w:t># JWT Token Settings (Optional - has defaults)</w:t>
        <w:br/>
        <w:t>JWT_ACCESS_TOKEN_LIFETIME_MINUTES=60</w:t>
        <w:br/>
        <w:t>JWT_REFRESH_TOKEN_LIFETIME_DAYS=7</w:t>
        <w:br/>
        <w:br/>
        <w:t># Email Settings (for password reset)</w:t>
        <w:br/>
        <w:t>EMAIL_BACKEND=django.core.mail.backends.smtp.EmailBackend</w:t>
        <w:br/>
        <w:t>EMAIL_HOST=smtp.gmail.com</w:t>
        <w:br/>
        <w:t>EMAIL_PORT=587</w:t>
        <w:br/>
        <w:t>EMAIL_USE_TLS=True</w:t>
        <w:br/>
        <w:t>EMAIL_HOST_USER=your-email@gmail.com</w:t>
        <w:br/>
        <w:t>EMAIL_HOST_PASSWORD=your-app-password</w:t>
      </w:r>
    </w:p>
    <w:p/>
    <w:p>
      <w:r>
        <w:rPr>
          <w:b/>
        </w:rPr>
        <w:t>Environment Variables Reference:</w:t>
      </w:r>
    </w:p>
    <w:p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>
              <w:t>Default</w:t>
            </w:r>
          </w:p>
        </w:tc>
      </w:tr>
      <w:tr>
        <w:tc>
          <w:tcPr>
            <w:tcW w:type="dxa" w:w="2160"/>
          </w:tcPr>
          <w:p>
            <w:r>
              <w:t>`SECRET_KEY`</w:t>
            </w:r>
          </w:p>
        </w:tc>
        <w:tc>
          <w:tcPr>
            <w:tcW w:type="dxa" w:w="2160"/>
          </w:tcPr>
          <w:p>
            <w:r>
              <w:t>Django secret key for cryptographic signing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`DEBUG`</w:t>
            </w:r>
          </w:p>
        </w:tc>
        <w:tc>
          <w:tcPr>
            <w:tcW w:type="dxa" w:w="2160"/>
          </w:tcPr>
          <w:p>
            <w:r>
              <w:t>Enable/disable debug mode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`False`</w:t>
            </w:r>
          </w:p>
        </w:tc>
      </w:tr>
      <w:tr>
        <w:tc>
          <w:tcPr>
            <w:tcW w:type="dxa" w:w="2160"/>
          </w:tcPr>
          <w:p>
            <w:r>
              <w:t>`ALLOWED_HOSTS`</w:t>
            </w:r>
          </w:p>
        </w:tc>
        <w:tc>
          <w:tcPr>
            <w:tcW w:type="dxa" w:w="2160"/>
          </w:tcPr>
          <w:p>
            <w:r>
              <w:t>Comma-separated list of allowed hosts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`localhost`</w:t>
            </w:r>
          </w:p>
        </w:tc>
      </w:tr>
      <w:tr>
        <w:tc>
          <w:tcPr>
            <w:tcW w:type="dxa" w:w="2160"/>
          </w:tcPr>
          <w:p>
            <w:r>
              <w:t>`DATABASE_URL`</w:t>
            </w:r>
          </w:p>
        </w:tc>
        <w:tc>
          <w:tcPr>
            <w:tcW w:type="dxa" w:w="2160"/>
          </w:tcPr>
          <w:p>
            <w:r>
              <w:t>PostgreSQL connection string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`REDIS_URL`</w:t>
            </w:r>
          </w:p>
        </w:tc>
        <w:tc>
          <w:tcPr>
            <w:tcW w:type="dxa" w:w="2160"/>
          </w:tcPr>
          <w:p>
            <w:r>
              <w:t>Redis connection string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</w:tr>
      <w:tr>
        <w:tc>
          <w:tcPr>
            <w:tcW w:type="dxa" w:w="2160"/>
          </w:tcPr>
          <w:p>
            <w:r>
              <w:t>`JWT_ACCESS_TOKEN_LIFETIME_MINUTES`</w:t>
            </w:r>
          </w:p>
        </w:tc>
        <w:tc>
          <w:tcPr>
            <w:tcW w:type="dxa" w:w="2160"/>
          </w:tcPr>
          <w:p>
            <w:r>
              <w:t>Access token expiration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`60`</w:t>
            </w:r>
          </w:p>
        </w:tc>
      </w:tr>
      <w:tr>
        <w:tc>
          <w:tcPr>
            <w:tcW w:type="dxa" w:w="2160"/>
          </w:tcPr>
          <w:p>
            <w:r>
              <w:t>`JWT_REFRESH_TOKEN_LIFETIME_DAYS`</w:t>
            </w:r>
          </w:p>
        </w:tc>
        <w:tc>
          <w:tcPr>
            <w:tcW w:type="dxa" w:w="2160"/>
          </w:tcPr>
          <w:p>
            <w:r>
              <w:t>Refresh token expiration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`7`</w:t>
            </w:r>
          </w:p>
        </w:tc>
      </w:tr>
    </w:tbl>
    <w:p>
      <w:r>
        <w:rPr>
          <w:b/>
        </w:rPr>
        <w:t>For Production:</w:t>
      </w:r>
    </w:p>
    <w:p>
      <w:pPr>
        <w:pStyle w:val="ListBullet"/>
      </w:pPr>
      <w:r>
        <w:t xml:space="preserve">Set </w:t>
      </w:r>
      <w:r>
        <w:rPr>
          <w:rStyle w:val="InlineCode"/>
        </w:rPr>
        <w:t>DEBUG=False</w:t>
      </w:r>
    </w:p>
    <w:p>
      <w:pPr>
        <w:pStyle w:val="ListBullet"/>
      </w:pPr>
      <w:r>
        <w:t xml:space="preserve">Use strong, unique </w:t>
      </w:r>
      <w:r>
        <w:rPr>
          <w:rStyle w:val="InlineCode"/>
        </w:rPr>
        <w:t>SECRET_KEY</w:t>
      </w:r>
    </w:p>
    <w:p>
      <w:pPr>
        <w:pStyle w:val="ListBullet"/>
      </w:pPr>
      <w:r>
        <w:t xml:space="preserve">Configure proper </w:t>
      </w:r>
      <w:r>
        <w:rPr>
          <w:rStyle w:val="InlineCode"/>
        </w:rPr>
        <w:t>ALLOWED_HOSTS</w:t>
      </w:r>
    </w:p>
    <w:p>
      <w:pPr>
        <w:pStyle w:val="ListBullet"/>
      </w:pPr>
      <w:r>
        <w:t>Use production database URLs</w:t>
      </w:r>
    </w:p>
    <w:p>
      <w:pPr>
        <w:pStyle w:val="ListBullet"/>
      </w:pPr>
      <w:r>
        <w:t>Set up email configuration for password reset</w:t>
      </w:r>
    </w:p>
    <w:p/>
    <w:p>
      <w:pPr>
        <w:pStyle w:val="MainHeading"/>
      </w:pPr>
      <w:r>
        <w:t>Testing</w:t>
      </w:r>
    </w:p>
    <w:p>
      <w:r>
        <w:rPr>
          <w:b/>
        </w:rPr>
        <w:t>Run all unit tests:</w:t>
      </w:r>
    </w:p>
    <w:p>
      <w:pPr>
        <w:pStyle w:val="CodeBlock"/>
        <w:shd w:fill="F8F9FA"/>
      </w:pPr>
      <w:r>
        <w:t>python manage.py test users</w:t>
      </w:r>
    </w:p>
    <w:p/>
    <w:p>
      <w:r>
        <w:rPr>
          <w:b/>
        </w:rPr>
        <w:t>Test specific functionality:</w:t>
      </w:r>
    </w:p>
    <w:p>
      <w:pPr>
        <w:pStyle w:val="CodeBlock"/>
        <w:shd w:fill="F8F9FA"/>
      </w:pPr>
      <w:r>
        <w:t># Test registration</w:t>
        <w:br/>
        <w:t>python manage.py test users.tests.test_registration</w:t>
        <w:br/>
        <w:br/>
        <w:t># Test login</w:t>
        <w:br/>
        <w:t>python manage.py test users.tests.test_login</w:t>
        <w:br/>
        <w:br/>
        <w:t># Test password reset</w:t>
        <w:br/>
        <w:t>python manage.py test users.tests.test_password_reset</w:t>
      </w:r>
    </w:p>
    <w:p/>
    <w:p>
      <w:r>
        <w:rPr>
          <w:b/>
        </w:rPr>
        <w:t>Unit test coverage includes:</w:t>
      </w:r>
    </w:p>
    <w:p>
      <w:pPr>
        <w:pStyle w:val="ListBullet"/>
      </w:pPr>
      <w:r>
        <w:t>User registration validation</w:t>
      </w:r>
    </w:p>
    <w:p>
      <w:pPr>
        <w:pStyle w:val="ListBullet"/>
      </w:pPr>
      <w:r>
        <w:t>Login authentication</w:t>
      </w:r>
    </w:p>
    <w:p>
      <w:pPr>
        <w:pStyle w:val="ListBullet"/>
      </w:pPr>
      <w:r>
        <w:t>Password reset flow</w:t>
      </w:r>
    </w:p>
    <w:p>
      <w:pPr>
        <w:pStyle w:val="ListBullet"/>
      </w:pPr>
      <w:r>
        <w:t>Rate limiting</w:t>
      </w:r>
    </w:p>
    <w:p>
      <w:pPr>
        <w:pStyle w:val="ListBullet"/>
      </w:pPr>
      <w:r>
        <w:t>JWT token handling</w:t>
      </w:r>
    </w:p>
    <w:p/>
    <w:p>
      <w:pPr>
        <w:pStyle w:val="MainHeading"/>
      </w:pPr>
      <w:r>
        <w:t>Production Deployment</w:t>
      </w:r>
    </w:p>
    <w:p>
      <w:r>
        <w:rPr>
          <w:b/>
        </w:rPr>
        <w:t>Live Demo:</w:t>
      </w:r>
    </w:p>
    <w:p>
      <w:r>
        <w:t>🌐 **API Base URL**: https://your-app-name.railway.app/api/v1/</w:t>
      </w:r>
    </w:p>
    <w:p>
      <w:r>
        <w:t>📖 **API Documentation**: https://your-app-name.railway.app/swagger/</w:t>
      </w:r>
    </w:p>
    <w:p>
      <w:r>
        <w:t>🔧 **Admin Panel**: https://your-app-name.railway.app/admin/</w:t>
      </w:r>
    </w:p>
    <w:p/>
    <w:p>
      <w:r>
        <w:rPr>
          <w:b/>
        </w:rPr>
        <w:t>Supported Platforms:</w:t>
      </w:r>
    </w:p>
    <w:p>
      <w:pPr>
        <w:pStyle w:val="ListBullet"/>
      </w:pPr>
      <w:r>
        <w:t>✅ Railway (recommended)</w:t>
      </w:r>
    </w:p>
    <w:p>
      <w:pPr>
        <w:pStyle w:val="ListBullet"/>
      </w:pPr>
      <w:r>
        <w:t>✅ Render</w:t>
      </w:r>
    </w:p>
    <w:p>
      <w:pPr>
        <w:pStyle w:val="ListBullet"/>
      </w:pPr>
      <w:r>
        <w:t>✅ Heroku</w:t>
      </w:r>
    </w:p>
    <w:p>
      <w:pPr>
        <w:pStyle w:val="ListBullet"/>
      </w:pPr>
      <w:r>
        <w:t>✅ DigitalOcean</w:t>
      </w:r>
    </w:p>
    <w:p>
      <w:pPr>
        <w:pStyle w:val="ListBullet"/>
      </w:pPr>
      <w:r>
        <w:t>✅ AWS/GCP/Azure</w:t>
      </w:r>
    </w:p>
    <w:p/>
    <w:p>
      <w:r>
        <w:rPr>
          <w:b/>
        </w:rPr>
        <w:t>Quick Deploy to Railway:</w:t>
      </w:r>
    </w:p>
    <w:p>
      <w:pPr>
        <w:pStyle w:val="ListNumber"/>
      </w:pPr>
      <w:r>
        <w:t>Fork this repository</w:t>
      </w:r>
    </w:p>
    <w:p>
      <w:pPr>
        <w:pStyle w:val="ListNumber"/>
      </w:pPr>
      <w:r>
        <w:t>Connect to [Railway](https://railway.app)</w:t>
      </w:r>
    </w:p>
    <w:p>
      <w:pPr>
        <w:pStyle w:val="ListNumber"/>
      </w:pPr>
      <w:r>
        <w:t>Deploy from GitHub</w:t>
      </w:r>
    </w:p>
    <w:p>
      <w:pPr>
        <w:pStyle w:val="ListNumber"/>
      </w:pPr>
      <w:r>
        <w:t>Add environment variables</w:t>
      </w:r>
    </w:p>
    <w:p>
      <w:pPr>
        <w:pStyle w:val="ListNumber"/>
      </w:pPr>
      <w:r>
        <w:t>Your API will be live!</w:t>
      </w:r>
    </w:p>
    <w:p/>
    <w:p>
      <w:r>
        <w:rPr>
          <w:b/>
        </w:rPr>
        <w:t>Environment Variables for Production:</w:t>
      </w:r>
    </w:p>
    <w:p>
      <w:pPr>
        <w:pStyle w:val="CodeBlock"/>
        <w:shd w:fill="F8F9FA"/>
      </w:pPr>
      <w:r>
        <w:t>SECRET_KEY=your-production-secret-key</w:t>
        <w:br/>
        <w:t>DEBUG=False</w:t>
        <w:br/>
        <w:t>ALLOWED_HOSTS=your-domain.railway.app,your-custom-domain.com</w:t>
        <w:br/>
        <w:t>DATABASE_URL=postgresql://... (provided by Railway)</w:t>
        <w:br/>
        <w:t>REDIS_URL=redis://... (provided by Railway)</w:t>
      </w:r>
    </w:p>
    <w:p/>
    <w:p>
      <w:pPr>
        <w:pStyle w:val="MainHeading"/>
      </w:pPr>
      <w:r>
        <w:t>Need Help?</w:t>
      </w:r>
    </w:p>
    <w:p>
      <w:pPr>
        <w:pStyle w:val="ListBullet"/>
      </w:pPr>
      <w:r>
        <w:t>Check the [API docs](http://localhost:8000/swagger/) for detailed endpoint information</w:t>
      </w:r>
    </w:p>
    <w:p>
      <w:pPr>
        <w:pStyle w:val="ListBullet"/>
      </w:pPr>
      <w:r>
        <w:t xml:space="preserve">Run tests to verify everything works: </w:t>
      </w:r>
      <w:r>
        <w:rPr>
          <w:rStyle w:val="InlineCode"/>
        </w:rPr>
        <w:t>python manage.py test users</w:t>
      </w:r>
    </w:p>
    <w:p>
      <w:pPr>
        <w:pStyle w:val="ListBullet"/>
      </w:pPr>
      <w:r>
        <w:t>For issues, create a GitHub issue with details about your problem</w:t>
      </w:r>
    </w:p>
    <w:p/>
    <w:p>
      <w:pPr>
        <w:jc w:val="center"/>
      </w:pPr>
      <w:r>
        <w:t>______________________________________________________________________</w:t>
      </w:r>
    </w:p>
    <w:p/>
    <w:p>
      <w:r>
        <w:t>Built with Django REST Framework + JWT authentication. Simple, secure, production-ready.</w:t>
      </w:r>
    </w:p>
    <w:p>
      <w:r>
        <w:br w:type="page"/>
      </w:r>
    </w:p>
    <w:p>
      <w:pPr>
        <w:pStyle w:val="MainHeading"/>
      </w:pPr>
      <w:r>
        <w:t>Document Information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0"/>
              </w:rPr>
              <w:t>Document Title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User Authentication System - Complete Technical Documentation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Project Type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Django REST Framework Authentication Service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Generated Date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August 30, 2025 at 07:08 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Source File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README.md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Technologies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Django, PostgreSQL, Redis, Docker, JWT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API Documentation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Swagger/OpenAPI available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Test Coverage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Unit tests for all authentication flows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0"/>
              </w:rPr>
              <w:t>Deployment Ready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Railway, Render, Heroku compatible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on August 30, 2025 | Django REST Framework Authentication Service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User Authentication System - Complete Technical Documentation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444444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8080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ocumentTitle">
    <w:name w:val="DocumentTitle"/>
    <w:pPr>
      <w:spacing w:after="360"/>
      <w:jc w:val="center"/>
    </w:pPr>
    <w:rPr>
      <w:rFonts w:ascii="Calibri" w:hAnsi="Calibri"/>
      <w:b/>
      <w:color w:val="003366"/>
      <w:sz w:val="56"/>
    </w:rPr>
  </w:style>
  <w:style w:type="paragraph" w:customStyle="1" w:styleId="MainHeading">
    <w:name w:val="MainHeading"/>
    <w:pPr>
      <w:spacing w:before="360" w:after="180"/>
    </w:pPr>
    <w:rPr>
      <w:rFonts w:ascii="Calibri" w:hAnsi="Calibri"/>
      <w:b/>
      <w:color w:val="003366"/>
      <w:sz w:val="36"/>
    </w:rPr>
  </w:style>
  <w:style w:type="paragraph" w:customStyle="1" w:styleId="SubHeading">
    <w:name w:val="SubHeading"/>
    <w:pPr>
      <w:spacing w:before="240" w:after="120"/>
    </w:pPr>
    <w:rPr>
      <w:rFonts w:ascii="Calibri" w:hAnsi="Calibri"/>
      <w:b/>
      <w:color w:val="444444"/>
      <w:sz w:val="28"/>
    </w:rPr>
  </w:style>
  <w:style w:type="paragraph" w:customStyle="1" w:styleId="MinorHeading">
    <w:name w:val="MinorHeading"/>
    <w:pPr>
      <w:spacing w:before="180" w:after="60"/>
    </w:pPr>
    <w:rPr>
      <w:rFonts w:ascii="Calibri" w:hAnsi="Calibri"/>
      <w:b/>
      <w:color w:val="444444"/>
      <w:sz w:val="24"/>
    </w:rPr>
  </w:style>
  <w:style w:type="paragraph" w:customStyle="1" w:styleId="CodeBlock">
    <w:name w:val="CodeBlock"/>
    <w:pPr>
      <w:spacing w:before="120" w:after="120"/>
      <w:ind w:left="576"/>
    </w:pPr>
    <w:rPr>
      <w:rFonts w:ascii="Consolas" w:hAnsi="Consolas"/>
      <w:sz w:val="18"/>
    </w:rPr>
  </w:style>
  <w:style w:type="character" w:customStyle="1" w:styleId="InlineCode">
    <w:name w:val="InlineCode"/>
    <w:rPr>
      <w:rFonts w:ascii="Consolas" w:hAnsi="Consolas"/>
      <w:color w:val="333333"/>
      <w:sz w:val="20"/>
    </w:rPr>
  </w:style>
  <w:style w:type="paragraph" w:customStyle="1" w:styleId="FeatureList">
    <w:name w:val="FeatureList"/>
    <w:pPr>
      <w:spacing w:after="60"/>
      <w:ind w:left="36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